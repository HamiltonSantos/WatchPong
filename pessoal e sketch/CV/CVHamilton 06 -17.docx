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F1228E" w:rsidRPr="002562A0" w14:paraId="064AB8DA" w14:textId="77777777" w:rsidTr="002562A0">
        <w:trPr>
          <w:jc w:val="center"/>
        </w:trPr>
        <w:tc>
          <w:tcPr>
            <w:tcW w:w="9576" w:type="dxa"/>
          </w:tcPr>
          <w:p w14:paraId="653390E6" w14:textId="77777777" w:rsidR="00F1228E" w:rsidRPr="002562A0" w:rsidRDefault="00F1228E" w:rsidP="008B154A">
            <w:pPr>
              <w:pStyle w:val="PrimeiraPginadoCabealho"/>
              <w:pBdr>
                <w:bottom w:val="none" w:sz="0" w:space="0" w:color="auto"/>
              </w:pBdr>
              <w:spacing w:after="0"/>
              <w:ind w:left="4320" w:hanging="4320"/>
              <w:rPr>
                <w:color w:val="9FB8CD"/>
              </w:rPr>
            </w:pPr>
          </w:p>
        </w:tc>
      </w:tr>
    </w:tbl>
    <w:p w14:paraId="7BA228E2" w14:textId="77777777" w:rsidR="00F1228E" w:rsidRDefault="00F1228E">
      <w:pPr>
        <w:pStyle w:val="NoSpacing"/>
      </w:pPr>
    </w:p>
    <w:tbl>
      <w:tblPr>
        <w:tblW w:w="5000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"/>
        <w:gridCol w:w="9090"/>
      </w:tblGrid>
      <w:tr w:rsidR="00F1228E" w:rsidRPr="002562A0" w14:paraId="0CA5F97B" w14:textId="77777777" w:rsidTr="002562A0">
        <w:trPr>
          <w:jc w:val="center"/>
        </w:trPr>
        <w:tc>
          <w:tcPr>
            <w:tcW w:w="365" w:type="dxa"/>
            <w:shd w:val="clear" w:color="auto" w:fill="9FB8CD"/>
          </w:tcPr>
          <w:p w14:paraId="17074DF4" w14:textId="77777777" w:rsidR="00F1228E" w:rsidRPr="002562A0" w:rsidRDefault="00F1228E" w:rsidP="002562A0">
            <w:pPr>
              <w:spacing w:after="0" w:line="240" w:lineRule="auto"/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E465A31" w14:textId="77777777" w:rsidR="00F1228E" w:rsidRPr="002562A0" w:rsidRDefault="00AD7FD0">
            <w:pPr>
              <w:pStyle w:val="NomePessoal"/>
            </w:pPr>
            <w:r w:rsidRPr="002562A0">
              <w:rPr>
                <w:color w:val="9FB8CD"/>
                <w:spacing w:val="10"/>
              </w:rPr>
              <w:sym w:font="Wingdings 3" w:char="F07D"/>
            </w:r>
            <w:r w:rsidR="00793D92" w:rsidRPr="002562A0">
              <w:t>Hamilton Carlos da Silva Santos</w:t>
            </w:r>
          </w:p>
          <w:p w14:paraId="3BFEC764" w14:textId="77777777" w:rsidR="00F1228E" w:rsidRPr="002562A0" w:rsidRDefault="00CB7712">
            <w:pPr>
              <w:pStyle w:val="TextodoEndereo"/>
            </w:pPr>
            <w:r>
              <w:t>Rua Vereador Elias Karan</w:t>
            </w:r>
            <w:r w:rsidR="00793D92" w:rsidRPr="002562A0">
              <w:t xml:space="preserve"> #682</w:t>
            </w:r>
          </w:p>
          <w:p w14:paraId="38342D02" w14:textId="13E1BFF3" w:rsidR="00F1228E" w:rsidRPr="002562A0" w:rsidRDefault="00AD7FD0">
            <w:pPr>
              <w:pStyle w:val="TextodoEndereo"/>
            </w:pPr>
            <w:r w:rsidRPr="002562A0">
              <w:t xml:space="preserve">Telefone: </w:t>
            </w:r>
            <w:r w:rsidR="00E746EA" w:rsidRPr="002562A0">
              <w:t xml:space="preserve">(41) </w:t>
            </w:r>
            <w:r w:rsidR="0031768E">
              <w:t>30456594</w:t>
            </w:r>
          </w:p>
          <w:p w14:paraId="44AF6BDC" w14:textId="77777777" w:rsidR="00E746EA" w:rsidRPr="002562A0" w:rsidRDefault="00E746EA">
            <w:pPr>
              <w:pStyle w:val="TextodoEndereo"/>
            </w:pPr>
            <w:r w:rsidRPr="002562A0">
              <w:t xml:space="preserve">(41) </w:t>
            </w:r>
            <w:r w:rsidR="00793D92" w:rsidRPr="002562A0">
              <w:t>96110264</w:t>
            </w:r>
          </w:p>
          <w:p w14:paraId="18C9B15D" w14:textId="77777777" w:rsidR="00F1228E" w:rsidRPr="002562A0" w:rsidRDefault="00AD7FD0" w:rsidP="00793D92">
            <w:pPr>
              <w:pStyle w:val="TextodoEndereo"/>
            </w:pPr>
            <w:r w:rsidRPr="002562A0">
              <w:t xml:space="preserve">Email: </w:t>
            </w:r>
            <w:r w:rsidR="00793D92" w:rsidRPr="002562A0">
              <w:t>hamilton.s.santos@hotmail.com</w:t>
            </w:r>
          </w:p>
        </w:tc>
      </w:tr>
    </w:tbl>
    <w:p w14:paraId="56609C1B" w14:textId="77777777" w:rsidR="00F1228E" w:rsidRDefault="00F1228E">
      <w:pPr>
        <w:pStyle w:val="NoSpacing"/>
      </w:pPr>
    </w:p>
    <w:tbl>
      <w:tblPr>
        <w:tblW w:w="5072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9204"/>
      </w:tblGrid>
      <w:tr w:rsidR="00F1228E" w:rsidRPr="002562A0" w14:paraId="0950C995" w14:textId="77777777" w:rsidTr="00BE4672">
        <w:trPr>
          <w:trHeight w:val="7151"/>
          <w:jc w:val="center"/>
        </w:trPr>
        <w:tc>
          <w:tcPr>
            <w:tcW w:w="371" w:type="dxa"/>
            <w:shd w:val="clear" w:color="auto" w:fill="AAB0C7"/>
          </w:tcPr>
          <w:p w14:paraId="53518908" w14:textId="77777777" w:rsidR="00F1228E" w:rsidRPr="002562A0" w:rsidRDefault="00F1228E" w:rsidP="002562A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A02CDD9" w14:textId="77777777" w:rsidR="00F1228E" w:rsidRPr="002562A0" w:rsidRDefault="00AD7FD0">
            <w:pPr>
              <w:pStyle w:val="Seo"/>
            </w:pPr>
            <w:r w:rsidRPr="002562A0">
              <w:t>Objetivos</w:t>
            </w:r>
          </w:p>
          <w:p w14:paraId="589FE4C8" w14:textId="0BCF2FF3" w:rsidR="00F1228E" w:rsidRPr="002562A0" w:rsidRDefault="009371A0" w:rsidP="002562A0">
            <w:pPr>
              <w:pStyle w:val="TextodaSubseo"/>
              <w:spacing w:line="240" w:lineRule="auto"/>
              <w:ind w:firstLine="310"/>
            </w:pPr>
            <w:r>
              <w:t>Carreira e e</w:t>
            </w:r>
            <w:r w:rsidR="00F42960" w:rsidRPr="002562A0">
              <w:t xml:space="preserve">xperiência profissional </w:t>
            </w:r>
            <w:r>
              <w:t>na elaboração de projetos e desenvolvimento de aplicativos mobile</w:t>
            </w:r>
            <w:r w:rsidR="0031768E">
              <w:t>:</w:t>
            </w:r>
            <w:r>
              <w:t xml:space="preserve"> iOS</w:t>
            </w:r>
            <w:r w:rsidR="00AA7596">
              <w:t>, tvOS, watchOS</w:t>
            </w:r>
            <w:r w:rsidR="0031768E">
              <w:t xml:space="preserve">, </w:t>
            </w:r>
            <w:proofErr w:type="spellStart"/>
            <w:r w:rsidR="0031768E">
              <w:t>Android</w:t>
            </w:r>
            <w:proofErr w:type="spellEnd"/>
            <w:r>
              <w:t>.</w:t>
            </w:r>
          </w:p>
          <w:p w14:paraId="66BE5493" w14:textId="2EBF7FD8" w:rsidR="00AA7596" w:rsidRPr="00AA7596" w:rsidRDefault="00AD7FD0" w:rsidP="00AA7596">
            <w:pPr>
              <w:pStyle w:val="Seo"/>
            </w:pPr>
            <w:r w:rsidRPr="002562A0">
              <w:t>Formação</w:t>
            </w:r>
          </w:p>
          <w:p w14:paraId="30712882" w14:textId="02003F82" w:rsidR="00AA7596" w:rsidRDefault="00AA7596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>
              <w:t xml:space="preserve">Especialização oferecida pela Apple em parceria com a PUCPR para desenvolvimento de conhecimentos no desenvolvimento de aplicativos Apple, tvOS e watchOS 03/2016 – </w:t>
            </w:r>
            <w:r w:rsidR="0005355F">
              <w:t>12/2016</w:t>
            </w:r>
            <w:r>
              <w:t>.</w:t>
            </w:r>
          </w:p>
          <w:p w14:paraId="7055A184" w14:textId="77777777" w:rsidR="00AA7596" w:rsidRDefault="00AA7596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>
              <w:t>Especialização oferecida pela Apple em parceria com a PUCPR para desenvolvimento de conhecimentos no desenvolvimento de aplicativos Apple, iOS 09/2013 – 02/2015</w:t>
            </w:r>
          </w:p>
          <w:p w14:paraId="7AF78140" w14:textId="77777777" w:rsidR="00AA7596" w:rsidRDefault="009C47BF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>
              <w:t>Bacharel</w:t>
            </w:r>
            <w:r w:rsidR="009F32FA" w:rsidRPr="002562A0">
              <w:t xml:space="preserve"> em Sistemas de Informação</w:t>
            </w:r>
            <w:r>
              <w:t xml:space="preserve"> formado</w:t>
            </w:r>
            <w:r w:rsidR="006D7EDA">
              <w:t xml:space="preserve"> </w:t>
            </w:r>
            <w:r w:rsidR="00AA7596">
              <w:t xml:space="preserve">na </w:t>
            </w:r>
            <w:r w:rsidR="006D7EDA">
              <w:t>PUCPR</w:t>
            </w:r>
            <w:r>
              <w:t xml:space="preserve"> no ano de 2014.</w:t>
            </w:r>
          </w:p>
          <w:p w14:paraId="44A57019" w14:textId="042662D9" w:rsidR="009F32FA" w:rsidRPr="002562A0" w:rsidRDefault="009F32FA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 w:rsidRPr="002562A0">
              <w:t>Ensino médio cursado integralmente no Colégio Estadual do Paraná</w:t>
            </w:r>
            <w:r w:rsidR="00F42960" w:rsidRPr="002562A0">
              <w:t>.</w:t>
            </w:r>
          </w:p>
          <w:p w14:paraId="19CA5A9B" w14:textId="77777777" w:rsidR="00E746EA" w:rsidRPr="002562A0" w:rsidRDefault="00E746EA" w:rsidP="00E746EA">
            <w:pPr>
              <w:pStyle w:val="Subseo"/>
            </w:pPr>
          </w:p>
          <w:p w14:paraId="0302B8E4" w14:textId="77777777" w:rsidR="009C47BF" w:rsidRDefault="00E746EA" w:rsidP="009C47BF">
            <w:pPr>
              <w:pStyle w:val="Seo"/>
            </w:pPr>
            <w:r w:rsidRPr="002562A0">
              <w:t>Conhecimentos</w:t>
            </w:r>
          </w:p>
          <w:p w14:paraId="1A7BA85F" w14:textId="77777777" w:rsidR="009F32FA" w:rsidRPr="002562A0" w:rsidRDefault="009F32FA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 w:rsidRPr="002562A0">
              <w:t xml:space="preserve">Linguagens de programação : </w:t>
            </w:r>
            <w:proofErr w:type="spellStart"/>
            <w:r w:rsidR="009C47BF">
              <w:t>Objective</w:t>
            </w:r>
            <w:proofErr w:type="spellEnd"/>
            <w:r w:rsidR="009C47BF">
              <w:t>-C, Swift,</w:t>
            </w:r>
            <w:r w:rsidR="00D8614B">
              <w:t xml:space="preserve"> C, Java, </w:t>
            </w:r>
            <w:proofErr w:type="spellStart"/>
            <w:r w:rsidR="009C47BF" w:rsidRPr="002562A0">
              <w:t>Html</w:t>
            </w:r>
            <w:proofErr w:type="spellEnd"/>
            <w:r w:rsidR="009C47BF">
              <w:t xml:space="preserve"> básico, </w:t>
            </w:r>
            <w:proofErr w:type="spellStart"/>
            <w:r w:rsidR="00D8614B">
              <w:t>Javascript</w:t>
            </w:r>
            <w:proofErr w:type="spellEnd"/>
            <w:r w:rsidR="00D8614B">
              <w:t xml:space="preserve"> básico, CSS básico</w:t>
            </w:r>
            <w:r w:rsidR="009C47BF">
              <w:t>, phyton básico.</w:t>
            </w:r>
          </w:p>
          <w:p w14:paraId="14F6F811" w14:textId="77777777" w:rsidR="009F32FA" w:rsidRPr="002562A0" w:rsidRDefault="00F42960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 w:rsidRPr="002562A0">
              <w:t>Conhecimento em programação estruturada</w:t>
            </w:r>
            <w:r w:rsidR="00414C7D">
              <w:t xml:space="preserve"> e Orientada a Objeto</w:t>
            </w:r>
          </w:p>
          <w:p w14:paraId="61976D74" w14:textId="77777777" w:rsidR="00F1228E" w:rsidRPr="002562A0" w:rsidRDefault="00E746EA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 w:rsidRPr="002562A0">
              <w:t xml:space="preserve">Inglês </w:t>
            </w:r>
            <w:r w:rsidR="009C47BF">
              <w:t>Avançado</w:t>
            </w:r>
          </w:p>
          <w:p w14:paraId="094EEDB6" w14:textId="77777777" w:rsidR="006D7EDA" w:rsidRDefault="006D7EDA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Operacionais</w:t>
            </w:r>
            <w:proofErr w:type="spellEnd"/>
            <w:r>
              <w:rPr>
                <w:lang w:val="en-US"/>
              </w:rPr>
              <w:t xml:space="preserve"> Windows e Linux</w:t>
            </w:r>
          </w:p>
          <w:p w14:paraId="3402082E" w14:textId="77777777" w:rsidR="006D7EDA" w:rsidRDefault="00793D92" w:rsidP="006D7EDA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 w:rsidRPr="002562A0">
              <w:t>participação na escola regional de informática</w:t>
            </w:r>
            <w:r w:rsidR="005238A0" w:rsidRPr="002562A0">
              <w:t xml:space="preserve"> (</w:t>
            </w:r>
            <w:r w:rsidRPr="002562A0">
              <w:t>ERI-PR 2009</w:t>
            </w:r>
            <w:r w:rsidR="005238A0" w:rsidRPr="002562A0">
              <w:t>)</w:t>
            </w:r>
          </w:p>
          <w:p w14:paraId="4D0094DE" w14:textId="77777777" w:rsidR="00D707B1" w:rsidRDefault="00D707B1" w:rsidP="00D707B1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  <w:p w14:paraId="2A5BDF6B" w14:textId="77777777" w:rsidR="00D707B1" w:rsidRDefault="009C47BF" w:rsidP="00D707B1">
            <w:pPr>
              <w:pStyle w:val="Seo"/>
            </w:pPr>
            <w:r>
              <w:t>Carreira</w:t>
            </w:r>
          </w:p>
          <w:p w14:paraId="52CA5C46" w14:textId="7857CDB2" w:rsidR="0005355F" w:rsidRPr="00D330A0" w:rsidRDefault="0005355F" w:rsidP="0005355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en-US"/>
              </w:rPr>
            </w:pPr>
            <w:r w:rsidRPr="00D330A0">
              <w:rPr>
                <w:b/>
                <w:lang w:val="en-US"/>
              </w:rPr>
              <w:t xml:space="preserve">Mobile </w:t>
            </w:r>
            <w:r>
              <w:rPr>
                <w:b/>
                <w:lang w:val="en-US"/>
              </w:rPr>
              <w:t>System Analyst</w:t>
            </w:r>
            <w:r w:rsidRPr="00D330A0">
              <w:rPr>
                <w:b/>
                <w:lang w:val="en-US"/>
              </w:rPr>
              <w:t xml:space="preserve"> (iOS)</w:t>
            </w:r>
            <w:r w:rsidRPr="00D330A0">
              <w:rPr>
                <w:lang w:val="en-US"/>
              </w:rPr>
              <w:t xml:space="preserve">, Wipro do </w:t>
            </w:r>
            <w:proofErr w:type="spellStart"/>
            <w:r w:rsidRPr="00D330A0">
              <w:rPr>
                <w:lang w:val="en-US"/>
              </w:rPr>
              <w:t>Brasil</w:t>
            </w:r>
            <w:proofErr w:type="spellEnd"/>
            <w:r w:rsidRPr="00D330A0">
              <w:rPr>
                <w:lang w:val="en-US"/>
              </w:rPr>
              <w:t xml:space="preserve"> </w:t>
            </w:r>
            <w:proofErr w:type="spellStart"/>
            <w:r w:rsidRPr="00D330A0">
              <w:rPr>
                <w:lang w:val="en-US"/>
              </w:rPr>
              <w:t>Tecnologia</w:t>
            </w:r>
            <w:proofErr w:type="spellEnd"/>
            <w:r w:rsidRPr="00D330A0">
              <w:rPr>
                <w:lang w:val="en-US"/>
              </w:rPr>
              <w:t xml:space="preserve"> LTDA. </w:t>
            </w:r>
            <w:r>
              <w:rPr>
                <w:lang w:val="en-US"/>
              </w:rPr>
              <w:t>– (01/2017</w:t>
            </w:r>
            <w:r w:rsidRPr="00D330A0"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atualmente</w:t>
            </w:r>
            <w:proofErr w:type="spellEnd"/>
            <w:r w:rsidRPr="00D330A0">
              <w:rPr>
                <w:lang w:val="en-US"/>
              </w:rPr>
              <w:t>)</w:t>
            </w:r>
          </w:p>
          <w:p w14:paraId="40092861" w14:textId="04163629" w:rsidR="0005355F" w:rsidRPr="0005355F" w:rsidRDefault="0005355F" w:rsidP="0005355F">
            <w:pPr>
              <w:ind w:left="670"/>
            </w:pPr>
            <w:proofErr w:type="spellStart"/>
            <w:r>
              <w:rPr>
                <w:lang w:val="en-US"/>
              </w:rPr>
              <w:t>Desenvolvimento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aplicações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proofErr w:type="gramStart"/>
            <w:r>
              <w:rPr>
                <w:lang w:val="en-US"/>
              </w:rPr>
              <w:t>soluções</w:t>
            </w:r>
            <w:proofErr w:type="spellEnd"/>
            <w:r>
              <w:rPr>
                <w:lang w:val="en-US"/>
              </w:rPr>
              <w:t xml:space="preserve">  de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biometria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Cartões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crédito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seus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bancos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clientes</w:t>
            </w:r>
            <w:proofErr w:type="spellEnd"/>
            <w:r>
              <w:rPr>
                <w:lang w:val="en-US"/>
              </w:rPr>
              <w:t>.</w:t>
            </w:r>
            <w:r>
              <w:t xml:space="preserve"> </w:t>
            </w:r>
          </w:p>
          <w:p w14:paraId="2196CC63" w14:textId="77777777" w:rsidR="00783327" w:rsidRDefault="00783327" w:rsidP="00783327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 w:rsidRPr="00783327">
              <w:rPr>
                <w:b/>
              </w:rPr>
              <w:t>Desenvolvedor Mobile iOS</w:t>
            </w:r>
            <w:r>
              <w:t xml:space="preserve">, </w:t>
            </w:r>
            <w:proofErr w:type="spellStart"/>
            <w:r>
              <w:t>Snowman</w:t>
            </w:r>
            <w:proofErr w:type="spellEnd"/>
            <w:r>
              <w:t xml:space="preserve"> </w:t>
            </w:r>
            <w:proofErr w:type="spellStart"/>
            <w:r>
              <w:t>Labs</w:t>
            </w:r>
            <w:proofErr w:type="spellEnd"/>
            <w:r>
              <w:t xml:space="preserve"> – (07/2014 – Atual)</w:t>
            </w:r>
          </w:p>
          <w:p w14:paraId="312BB481" w14:textId="2073EDD8" w:rsidR="00783327" w:rsidRPr="00B15C70" w:rsidRDefault="00B15C70" w:rsidP="00B15C70">
            <w:pPr>
              <w:spacing w:after="0" w:line="240" w:lineRule="auto"/>
            </w:pPr>
            <w:r>
              <w:tab/>
            </w:r>
            <w:r w:rsidR="00783327">
              <w:t>desenvolvimento de aplicações e soluções mobile para plataformas Apple (iPa</w:t>
            </w:r>
            <w:r>
              <w:t xml:space="preserve">d e iPhone), para </w:t>
            </w:r>
            <w:r>
              <w:tab/>
              <w:t xml:space="preserve">startups médias e grandes empresas. Dentre elas, VHSYS, SEBRAE, </w:t>
            </w:r>
            <w:proofErr w:type="spellStart"/>
            <w:r>
              <w:t>WebSalão</w:t>
            </w:r>
            <w:proofErr w:type="spellEnd"/>
            <w:r>
              <w:t xml:space="preserve">, </w:t>
            </w:r>
            <w:proofErr w:type="spellStart"/>
            <w:r>
              <w:t>Baracundeco</w:t>
            </w:r>
            <w:proofErr w:type="spellEnd"/>
            <w:r>
              <w:t xml:space="preserve">, </w:t>
            </w:r>
            <w:r>
              <w:tab/>
            </w:r>
            <w:proofErr w:type="spellStart"/>
            <w:r>
              <w:t>Zippin</w:t>
            </w:r>
            <w:proofErr w:type="spellEnd"/>
            <w:r>
              <w:t xml:space="preserve"> out,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  <w:r>
              <w:t>, Allan Costa, entre outras.</w:t>
            </w:r>
          </w:p>
          <w:p w14:paraId="74B877BA" w14:textId="77777777" w:rsidR="00783327" w:rsidRDefault="00783327" w:rsidP="00783327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 w:rsidRPr="00783327">
              <w:rPr>
                <w:b/>
              </w:rPr>
              <w:t>Analista de Sistemas Java</w:t>
            </w:r>
            <w:r>
              <w:t xml:space="preserve">, </w:t>
            </w:r>
            <w:proofErr w:type="spellStart"/>
            <w:r>
              <w:t>Wipro</w:t>
            </w:r>
            <w:proofErr w:type="spellEnd"/>
            <w:r>
              <w:t xml:space="preserve"> do Brasil Tecnologia LTDA. - (11/2012 - 04/2014)</w:t>
            </w:r>
          </w:p>
          <w:p w14:paraId="04390AFD" w14:textId="6C1BC944" w:rsidR="00783327" w:rsidRDefault="00B15C70" w:rsidP="00B15C70">
            <w:pPr>
              <w:spacing w:after="0" w:line="240" w:lineRule="auto"/>
            </w:pPr>
            <w:r>
              <w:tab/>
            </w:r>
            <w:r w:rsidR="00783327">
              <w:t>Análise de Sistema (Trainee)</w:t>
            </w:r>
          </w:p>
          <w:p w14:paraId="1B674E4D" w14:textId="5AE9A481" w:rsidR="00783327" w:rsidRDefault="00B15C70" w:rsidP="00783327">
            <w:pPr>
              <w:spacing w:after="0" w:line="240" w:lineRule="auto"/>
              <w:ind w:firstLine="310"/>
            </w:pPr>
            <w:r>
              <w:tab/>
            </w:r>
            <w:r w:rsidR="00783327">
              <w:t xml:space="preserve">analista de sistemas </w:t>
            </w:r>
            <w:proofErr w:type="spellStart"/>
            <w:r w:rsidR="00783327">
              <w:t>java</w:t>
            </w:r>
            <w:proofErr w:type="spellEnd"/>
            <w:r w:rsidR="00783327">
              <w:t xml:space="preserve">, prestando serviços para a Mastercard internacional, desenvolvimento </w:t>
            </w:r>
            <w:r>
              <w:tab/>
            </w:r>
            <w:r w:rsidR="00783327">
              <w:t xml:space="preserve">de sistemas </w:t>
            </w:r>
            <w:proofErr w:type="spellStart"/>
            <w:r w:rsidR="00783327">
              <w:t>backend</w:t>
            </w:r>
            <w:proofErr w:type="spellEnd"/>
            <w:r w:rsidR="00783327">
              <w:t xml:space="preserve"> e </w:t>
            </w:r>
            <w:proofErr w:type="spellStart"/>
            <w:r w:rsidR="00783327">
              <w:t>frontend</w:t>
            </w:r>
            <w:proofErr w:type="spellEnd"/>
            <w:r w:rsidR="00783327">
              <w:t xml:space="preserve"> e participação em novo projeto para implementação de BDD </w:t>
            </w:r>
            <w:r>
              <w:tab/>
            </w:r>
            <w:r w:rsidR="00783327">
              <w:t xml:space="preserve">nos processos da Mastercard, durante este período de trabalho com BDD (2 meses) estive </w:t>
            </w:r>
            <w:r>
              <w:tab/>
            </w:r>
            <w:r w:rsidR="00783327">
              <w:t xml:space="preserve">realocado no prédio da Mastercard em </w:t>
            </w:r>
            <w:proofErr w:type="spellStart"/>
            <w:r w:rsidR="00783327">
              <w:t>St</w:t>
            </w:r>
            <w:proofErr w:type="spellEnd"/>
            <w:r w:rsidR="00783327">
              <w:t xml:space="preserve"> Louis, Missouri, US.</w:t>
            </w:r>
          </w:p>
          <w:p w14:paraId="48E87698" w14:textId="59403E7F" w:rsidR="00783327" w:rsidRDefault="00783327" w:rsidP="00B15C7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 w:rsidRPr="00783327">
              <w:rPr>
                <w:b/>
              </w:rPr>
              <w:t>Desenvolvedor JAVA</w:t>
            </w:r>
            <w:r>
              <w:t xml:space="preserve">, GVT - Global Village Telecom </w:t>
            </w:r>
            <w:r w:rsidR="00B15C70">
              <w:t>-</w:t>
            </w:r>
            <w:r>
              <w:t xml:space="preserve"> </w:t>
            </w:r>
            <w:r w:rsidR="00B15C70">
              <w:t>(05/2011 - 11/2012)</w:t>
            </w:r>
          </w:p>
          <w:p w14:paraId="191A7FBC" w14:textId="010538C2" w:rsidR="00783327" w:rsidRDefault="00B15C70" w:rsidP="00783327">
            <w:pPr>
              <w:spacing w:after="0" w:line="240" w:lineRule="auto"/>
              <w:ind w:firstLine="310"/>
            </w:pPr>
            <w:r>
              <w:tab/>
            </w:r>
            <w:r w:rsidR="00783327">
              <w:t>Programador / Desenvolvedor (Estagiário)</w:t>
            </w:r>
          </w:p>
          <w:p w14:paraId="28A312F5" w14:textId="2DA7BC1F" w:rsidR="00783327" w:rsidRDefault="00B15C70" w:rsidP="00783327">
            <w:pPr>
              <w:spacing w:after="0" w:line="240" w:lineRule="auto"/>
              <w:ind w:firstLine="310"/>
            </w:pPr>
            <w:r>
              <w:lastRenderedPageBreak/>
              <w:tab/>
            </w:r>
            <w:r w:rsidR="00783327">
              <w:t xml:space="preserve">desenvolvimento de sistemas JAVA para sistemas de uso interno da empresa, tendo contato </w:t>
            </w:r>
            <w:r>
              <w:tab/>
            </w:r>
            <w:r w:rsidR="00783327">
              <w:t xml:space="preserve">com </w:t>
            </w:r>
            <w:proofErr w:type="spellStart"/>
            <w:r w:rsidR="00783327">
              <w:t>varios</w:t>
            </w:r>
            <w:proofErr w:type="spellEnd"/>
            <w:r w:rsidR="00783327">
              <w:t xml:space="preserve"> frameworks diferentes, em sua maioria </w:t>
            </w:r>
            <w:proofErr w:type="spellStart"/>
            <w:r w:rsidR="00783327">
              <w:t>backend</w:t>
            </w:r>
            <w:proofErr w:type="spellEnd"/>
            <w:r w:rsidR="00783327">
              <w:t xml:space="preserve">, assim como SCRUM e outras </w:t>
            </w:r>
            <w:r>
              <w:tab/>
            </w:r>
            <w:r w:rsidR="00783327">
              <w:t>técnicas de desenvolvimento ágil.</w:t>
            </w:r>
          </w:p>
          <w:p w14:paraId="131B1BAC" w14:textId="1034F603" w:rsidR="00783327" w:rsidRDefault="00783327" w:rsidP="00AA759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 w:rsidRPr="00AA7596">
              <w:rPr>
                <w:b/>
              </w:rPr>
              <w:t>Analista de Suporte ERP</w:t>
            </w:r>
            <w:r>
              <w:t xml:space="preserve">, </w:t>
            </w:r>
            <w:r w:rsidR="00AA7596">
              <w:t xml:space="preserve">Calixto e </w:t>
            </w:r>
            <w:proofErr w:type="spellStart"/>
            <w:r w:rsidR="00AA7596">
              <w:t>Fiorilo</w:t>
            </w:r>
            <w:proofErr w:type="spellEnd"/>
            <w:r w:rsidR="00AA7596">
              <w:t xml:space="preserve"> LTDA – (09/2010 - 05/2011)</w:t>
            </w:r>
          </w:p>
          <w:p w14:paraId="551CA544" w14:textId="5392E274" w:rsidR="00783327" w:rsidRDefault="00AA7596" w:rsidP="00783327">
            <w:pPr>
              <w:spacing w:after="0" w:line="240" w:lineRule="auto"/>
              <w:ind w:firstLine="310"/>
            </w:pPr>
            <w:r>
              <w:tab/>
            </w:r>
            <w:r w:rsidR="00783327">
              <w:t>Informática, TI, Telecomunicações - Suporte Técnico (Analista)</w:t>
            </w:r>
          </w:p>
          <w:p w14:paraId="46FCF40D" w14:textId="1F9BCA2B" w:rsidR="00D707B1" w:rsidRPr="00D707B1" w:rsidRDefault="00AA7596" w:rsidP="00783327">
            <w:r>
              <w:tab/>
            </w:r>
            <w:r w:rsidR="00783327">
              <w:t xml:space="preserve">suporte a problemas como dados incorretos vindo do banco de dados, problemas de conexão </w:t>
            </w:r>
            <w:r>
              <w:tab/>
            </w:r>
            <w:r w:rsidR="00783327">
              <w:t>com o sistema, problemas de calculo e duvidas em geral relacionadas com o sistema ERP comercializado pela empresa empregadora.</w:t>
            </w:r>
          </w:p>
          <w:p w14:paraId="712B6219" w14:textId="77777777" w:rsidR="009F32FA" w:rsidRPr="002562A0" w:rsidRDefault="009F32FA" w:rsidP="009F32FA">
            <w:pPr>
              <w:pStyle w:val="Seo"/>
            </w:pPr>
            <w:r w:rsidRPr="002562A0">
              <w:t>Disponibilidade</w:t>
            </w:r>
          </w:p>
          <w:p w14:paraId="285F4EF2" w14:textId="2BB16550" w:rsidR="009F32FA" w:rsidRPr="002562A0" w:rsidRDefault="009F32FA" w:rsidP="002562A0">
            <w:pPr>
              <w:spacing w:after="0" w:line="240" w:lineRule="auto"/>
              <w:ind w:firstLine="310"/>
            </w:pPr>
            <w:r w:rsidRPr="002562A0">
              <w:t xml:space="preserve"> </w:t>
            </w:r>
            <w:r w:rsidR="0004672E">
              <w:t>Disponível durante horário comercial.</w:t>
            </w:r>
          </w:p>
          <w:p w14:paraId="6B64691C" w14:textId="77777777" w:rsidR="009F32FA" w:rsidRPr="002562A0" w:rsidRDefault="009F32FA" w:rsidP="002562A0">
            <w:pPr>
              <w:spacing w:after="0" w:line="240" w:lineRule="auto"/>
              <w:ind w:firstLine="452"/>
            </w:pPr>
          </w:p>
          <w:p w14:paraId="06215727" w14:textId="77777777" w:rsidR="009F32FA" w:rsidRPr="002562A0" w:rsidRDefault="009F32FA" w:rsidP="009F32FA">
            <w:pPr>
              <w:pStyle w:val="Seo"/>
            </w:pPr>
            <w:r w:rsidRPr="002562A0">
              <w:t>Pretensão salarial</w:t>
            </w:r>
          </w:p>
          <w:p w14:paraId="48192FEF" w14:textId="444E1507" w:rsidR="00793D92" w:rsidRPr="00AA7596" w:rsidRDefault="0031768E" w:rsidP="0031768E">
            <w:pPr>
              <w:spacing w:after="0" w:line="240" w:lineRule="auto"/>
              <w:ind w:firstLine="452"/>
            </w:pPr>
            <w:r>
              <w:t>R$ 4</w:t>
            </w:r>
            <w:r w:rsidR="00AA7596">
              <w:t>.</w:t>
            </w:r>
            <w:r w:rsidR="0004672E">
              <w:t>5</w:t>
            </w:r>
            <w:bookmarkStart w:id="0" w:name="_GoBack"/>
            <w:bookmarkEnd w:id="0"/>
            <w:r w:rsidR="00AA7596">
              <w:t>00,00</w:t>
            </w:r>
          </w:p>
        </w:tc>
      </w:tr>
      <w:tr w:rsidR="009F32FA" w:rsidRPr="002562A0" w14:paraId="70719028" w14:textId="77777777" w:rsidTr="00BE4672">
        <w:trPr>
          <w:trHeight w:val="318"/>
          <w:jc w:val="center"/>
        </w:trPr>
        <w:tc>
          <w:tcPr>
            <w:tcW w:w="371" w:type="dxa"/>
            <w:shd w:val="clear" w:color="auto" w:fill="AAB0C7"/>
          </w:tcPr>
          <w:p w14:paraId="7B51FFDD" w14:textId="77777777" w:rsidR="009F32FA" w:rsidRPr="002562A0" w:rsidRDefault="009F32FA" w:rsidP="002562A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3D1BDF8" w14:textId="77777777" w:rsidR="009F32FA" w:rsidRPr="002562A0" w:rsidRDefault="009F32FA">
            <w:pPr>
              <w:pStyle w:val="Seo"/>
            </w:pPr>
          </w:p>
        </w:tc>
      </w:tr>
    </w:tbl>
    <w:p w14:paraId="4FB45028" w14:textId="77777777" w:rsidR="00F1228E" w:rsidRDefault="00F1228E"/>
    <w:sectPr w:rsidR="00F1228E" w:rsidSect="00F1228E">
      <w:headerReference w:type="even" r:id="rId9"/>
      <w:headerReference w:type="default" r:id="rId10"/>
      <w:footerReference w:type="default" r:id="rId11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B8F03" w14:textId="77777777" w:rsidR="00B15C70" w:rsidRDefault="00B15C70">
      <w:pPr>
        <w:spacing w:after="0" w:line="240" w:lineRule="auto"/>
      </w:pPr>
      <w:r>
        <w:separator/>
      </w:r>
    </w:p>
  </w:endnote>
  <w:endnote w:type="continuationSeparator" w:id="0">
    <w:p w14:paraId="0A59FCAE" w14:textId="77777777" w:rsidR="00B15C70" w:rsidRDefault="00B1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54BC0" w14:textId="77777777" w:rsidR="00B15C70" w:rsidRDefault="00B15C70">
    <w:pPr>
      <w:pStyle w:val="RodapDireito"/>
    </w:pPr>
    <w:r>
      <w:rPr>
        <w:color w:val="9FB8CD"/>
      </w:rPr>
      <w:sym w:font="Wingdings 3" w:char="F07D"/>
    </w:r>
    <w:r>
      <w:t xml:space="preserve"> 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[Digite seu endereço de email]</w:t>
    </w:r>
  </w:p>
  <w:p w14:paraId="59E7D36C" w14:textId="77777777" w:rsidR="00B15C70" w:rsidRDefault="00B15C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3F1A9" w14:textId="77777777" w:rsidR="00B15C70" w:rsidRDefault="00B15C70">
      <w:pPr>
        <w:spacing w:after="0" w:line="240" w:lineRule="auto"/>
      </w:pPr>
      <w:r>
        <w:separator/>
      </w:r>
    </w:p>
  </w:footnote>
  <w:footnote w:type="continuationSeparator" w:id="0">
    <w:p w14:paraId="12606CE9" w14:textId="77777777" w:rsidR="00B15C70" w:rsidRDefault="00B15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5F1A" w14:textId="77777777" w:rsidR="00B15C70" w:rsidRDefault="00B15C70">
    <w:pPr>
      <w:pStyle w:val="CabealhoEsquerdo"/>
      <w:jc w:val="right"/>
    </w:pPr>
    <w:r>
      <w:rPr>
        <w:color w:val="9FB8CD"/>
      </w:rPr>
      <w:sym w:font="Wingdings 3" w:char="F07D"/>
    </w:r>
    <w:r>
      <w:t xml:space="preserve"> Currículo: Hamilton Carlos da Silva Santos</w:t>
    </w:r>
  </w:p>
  <w:p w14:paraId="087B3E04" w14:textId="77777777" w:rsidR="00B15C70" w:rsidRDefault="00B15C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4E96C" w14:textId="77777777" w:rsidR="00B15C70" w:rsidRDefault="00B15C70">
    <w:pPr>
      <w:pStyle w:val="CabealhoDireito"/>
      <w:jc w:val="left"/>
    </w:pPr>
    <w:r>
      <w:rPr>
        <w:color w:val="9FB8CD"/>
      </w:rPr>
      <w:sym w:font="Wingdings 3" w:char="F07D"/>
    </w:r>
    <w:r>
      <w:t xml:space="preserve"> Currículo: Hamilton Carlos da Silva Santos</w:t>
    </w:r>
  </w:p>
  <w:p w14:paraId="1E8BB378" w14:textId="77777777" w:rsidR="00B15C70" w:rsidRDefault="00B15C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6E9418D"/>
    <w:multiLevelType w:val="hybridMultilevel"/>
    <w:tmpl w:val="FAE0E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C44484"/>
    <w:multiLevelType w:val="hybridMultilevel"/>
    <w:tmpl w:val="14A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9435D"/>
    <w:multiLevelType w:val="hybridMultilevel"/>
    <w:tmpl w:val="B59A7EDE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FA"/>
    <w:rsid w:val="0004672E"/>
    <w:rsid w:val="0005355F"/>
    <w:rsid w:val="002562A0"/>
    <w:rsid w:val="00305973"/>
    <w:rsid w:val="0031768E"/>
    <w:rsid w:val="00386701"/>
    <w:rsid w:val="00414C7D"/>
    <w:rsid w:val="00416826"/>
    <w:rsid w:val="005238A0"/>
    <w:rsid w:val="006D7EDA"/>
    <w:rsid w:val="00727637"/>
    <w:rsid w:val="00783327"/>
    <w:rsid w:val="00793D92"/>
    <w:rsid w:val="008B154A"/>
    <w:rsid w:val="009371A0"/>
    <w:rsid w:val="009931B5"/>
    <w:rsid w:val="009A756F"/>
    <w:rsid w:val="009C47BF"/>
    <w:rsid w:val="009D4D21"/>
    <w:rsid w:val="009F32FA"/>
    <w:rsid w:val="00AA7596"/>
    <w:rsid w:val="00AD7FD0"/>
    <w:rsid w:val="00B15C70"/>
    <w:rsid w:val="00BE4672"/>
    <w:rsid w:val="00CB7712"/>
    <w:rsid w:val="00D707B1"/>
    <w:rsid w:val="00D75C9A"/>
    <w:rsid w:val="00D77204"/>
    <w:rsid w:val="00D8614B"/>
    <w:rsid w:val="00D972B1"/>
    <w:rsid w:val="00DB75DF"/>
    <w:rsid w:val="00DC0607"/>
    <w:rsid w:val="00E746EA"/>
    <w:rsid w:val="00EA3305"/>
    <w:rsid w:val="00F1228E"/>
    <w:rsid w:val="00F37AB5"/>
    <w:rsid w:val="00F42960"/>
    <w:rsid w:val="00F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0BB4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8E"/>
    <w:pPr>
      <w:spacing w:after="200" w:line="276" w:lineRule="auto"/>
    </w:pPr>
    <w:rPr>
      <w:rFonts w:eastAsia="Times New Roman" w:cs="Times New Roman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1228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8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8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8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8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8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8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8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8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1228E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122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28E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28E"/>
    <w:rPr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28E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8E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istBullet">
    <w:name w:val="List Bullet"/>
    <w:basedOn w:val="Normal"/>
    <w:uiPriority w:val="36"/>
    <w:unhideWhenUsed/>
    <w:qFormat/>
    <w:rsid w:val="00F1228E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1228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1228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1228E"/>
    <w:rPr>
      <w:i/>
      <w:iCs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F1228E"/>
    <w:rPr>
      <w:i/>
      <w:iCs/>
      <w:color w:val="7F7F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8E"/>
    <w:rPr>
      <w:rFonts w:ascii="Bookman Old Style" w:eastAsia="Times New Roman" w:hAnsi="Bookman Old Style" w:cs="Times New Roman"/>
      <w:color w:val="628BAD"/>
      <w:spacing w:val="5"/>
      <w:sz w:val="20"/>
    </w:rPr>
  </w:style>
  <w:style w:type="paragraph" w:customStyle="1" w:styleId="NomePessoal">
    <w:name w:val="Nome Pessoal"/>
    <w:basedOn w:val="NoSpacing"/>
    <w:link w:val="CardeNomePessoal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1228E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228E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F1228E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rsid w:val="00F1228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Emphasis">
    <w:name w:val="Emphasis"/>
    <w:uiPriority w:val="20"/>
    <w:qFormat/>
    <w:rsid w:val="00F1228E"/>
    <w:rPr>
      <w:rFonts w:eastAsia="Times New Roman" w:cs="Times New Roman"/>
      <w:b/>
      <w:bCs/>
      <w:i/>
      <w:iCs/>
      <w:spacing w:val="0"/>
      <w:szCs w:val="20"/>
      <w:lang w:val="pt-BR"/>
    </w:rPr>
  </w:style>
  <w:style w:type="character" w:customStyle="1" w:styleId="NoSpacingChar">
    <w:name w:val="No Spacing Char"/>
    <w:basedOn w:val="DefaultParagraphFont"/>
    <w:link w:val="NoSpacing"/>
    <w:uiPriority w:val="99"/>
    <w:rsid w:val="00F1228E"/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1228E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8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8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8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8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8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8E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1228E"/>
    <w:rPr>
      <w:b/>
      <w:bCs/>
      <w:i/>
      <w:iCs/>
      <w:color w:val="BAC737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F1228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8E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IntenseReference">
    <w:name w:val="Intense Reference"/>
    <w:basedOn w:val="DefaultParagraphFont"/>
    <w:uiPriority w:val="32"/>
    <w:qFormat/>
    <w:rsid w:val="00F1228E"/>
    <w:rPr>
      <w:b/>
      <w:bCs/>
      <w:color w:val="525A7D"/>
      <w:sz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1228E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1228E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1228E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1228E"/>
    <w:rPr>
      <w:rFonts w:ascii="Gill Sans MT" w:eastAsia="Times New Roman" w:hAnsi="Gill Sans MT" w:cs="Times New Roman"/>
      <w:b/>
      <w:bCs/>
      <w:iCs w:val="0"/>
      <w:color w:val="9FB8CD"/>
      <w:szCs w:val="20"/>
      <w:lang w:val="pt-BR"/>
    </w:rPr>
  </w:style>
  <w:style w:type="character" w:styleId="SubtleEmphasis">
    <w:name w:val="Subtle Emphasis"/>
    <w:basedOn w:val="DefaultParagraphFont"/>
    <w:uiPriority w:val="19"/>
    <w:qFormat/>
    <w:rsid w:val="00F1228E"/>
    <w:rPr>
      <w:i/>
      <w:iCs/>
      <w:color w:val="737373"/>
      <w:kern w:val="16"/>
      <w:sz w:val="20"/>
    </w:rPr>
  </w:style>
  <w:style w:type="character" w:styleId="SubtleReference">
    <w:name w:val="Subtle Reference"/>
    <w:basedOn w:val="DefaultParagraphFont"/>
    <w:uiPriority w:val="31"/>
    <w:qFormat/>
    <w:rsid w:val="00F1228E"/>
    <w:rPr>
      <w:color w:val="737373"/>
      <w:sz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NoSpacing"/>
    <w:link w:val="CardeEndereodoRemetente"/>
    <w:uiPriority w:val="2"/>
    <w:unhideWhenUsed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1228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228E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1228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1228E"/>
    <w:rPr>
      <w:rFonts w:ascii="Bookman Old Style" w:eastAsia="Times New Roman" w:hAnsi="Bookman Old Style" w:cs="Times New Roman"/>
      <w:color w:val="9FB8CD"/>
      <w:sz w:val="52"/>
      <w:szCs w:val="52"/>
    </w:rPr>
  </w:style>
  <w:style w:type="character" w:customStyle="1" w:styleId="CardeNomePessoal">
    <w:name w:val="Car de Nome Pessoal"/>
    <w:basedOn w:val="NoSpacingChar"/>
    <w:link w:val="NomePessoal"/>
    <w:uiPriority w:val="1"/>
    <w:rsid w:val="00F1228E"/>
    <w:rPr>
      <w:rFonts w:ascii="Bookman Old Style" w:eastAsia="Times New Roman" w:hAnsi="Bookman Old Style" w:cs="Times New Roman"/>
      <w:noProof/>
      <w:color w:val="525A7D"/>
      <w:sz w:val="40"/>
      <w:szCs w:val="40"/>
    </w:rPr>
  </w:style>
  <w:style w:type="character" w:customStyle="1" w:styleId="CardeSeo">
    <w:name w:val="Car de Seção"/>
    <w:basedOn w:val="DefaultParagraphFont"/>
    <w:link w:val="Seo"/>
    <w:uiPriority w:val="1"/>
    <w:rsid w:val="00F1228E"/>
    <w:rPr>
      <w:rFonts w:ascii="Bookman Old Style" w:eastAsia="Times New Roman" w:hAnsi="Bookman Old Style" w:cs="Times New Roman"/>
      <w:b/>
      <w:bCs/>
      <w:color w:val="9FB8CD"/>
      <w:sz w:val="24"/>
      <w:szCs w:val="24"/>
    </w:rPr>
  </w:style>
  <w:style w:type="character" w:customStyle="1" w:styleId="CardeSubseo">
    <w:name w:val="Car de Subseção"/>
    <w:basedOn w:val="DefaultParagraphFont"/>
    <w:link w:val="Subseo"/>
    <w:uiPriority w:val="3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character" w:customStyle="1" w:styleId="CardeEndereodoRemetente">
    <w:name w:val="Car de Endereço do Remetente"/>
    <w:basedOn w:val="NoSpacingChar"/>
    <w:link w:val="EndereodoRemetente"/>
    <w:uiPriority w:val="2"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1228E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1228E"/>
    <w:rPr>
      <w:b w:val="0"/>
      <w:color w:val="727CA3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1228E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  <w:lang w:val="pt-BR"/>
    </w:rPr>
  </w:style>
  <w:style w:type="paragraph" w:customStyle="1" w:styleId="PginadoePrimeiroRodap">
    <w:name w:val="Página doe Primeiro Rodapé"/>
    <w:basedOn w:val="Footer"/>
    <w:uiPriority w:val="34"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iraPginadoCabealho">
    <w:name w:val="Primeira Página do Cabeçalho"/>
    <w:basedOn w:val="Header"/>
    <w:qFormat/>
    <w:rsid w:val="00F1228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oEndereo">
    <w:name w:val="Texto do Endereço"/>
    <w:basedOn w:val="NoSpacing"/>
    <w:uiPriority w:val="2"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CabealhoEsquerdo">
    <w:name w:val="Cabeçalho Esquerd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1228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CabealhoDireito">
    <w:name w:val="Cabeçalho Direit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RodapDireito">
    <w:name w:val="Rodapé Direito"/>
    <w:basedOn w:val="Footer"/>
    <w:uiPriority w:val="35"/>
    <w:unhideWhenUsed/>
    <w:qFormat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Destinatrio1">
    <w:name w:val="Destinatário1"/>
    <w:basedOn w:val="NoSpacing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styleId="ListParagraph">
    <w:name w:val="List Paragraph"/>
    <w:basedOn w:val="Normal"/>
    <w:uiPriority w:val="34"/>
    <w:qFormat/>
    <w:rsid w:val="00783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Gill Sans MT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8E"/>
    <w:pPr>
      <w:spacing w:after="200" w:line="276" w:lineRule="auto"/>
    </w:pPr>
    <w:rPr>
      <w:rFonts w:eastAsia="Times New Roman" w:cs="Times New Roman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1228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8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8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8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8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8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8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8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8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1228E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122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28E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28E"/>
    <w:rPr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28E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8E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istBullet">
    <w:name w:val="List Bullet"/>
    <w:basedOn w:val="Normal"/>
    <w:uiPriority w:val="36"/>
    <w:unhideWhenUsed/>
    <w:qFormat/>
    <w:rsid w:val="00F1228E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1228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1228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1228E"/>
    <w:rPr>
      <w:i/>
      <w:iCs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F1228E"/>
    <w:rPr>
      <w:i/>
      <w:iCs/>
      <w:color w:val="7F7F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8E"/>
    <w:rPr>
      <w:rFonts w:ascii="Bookman Old Style" w:eastAsia="Times New Roman" w:hAnsi="Bookman Old Style" w:cs="Times New Roman"/>
      <w:color w:val="628BAD"/>
      <w:spacing w:val="5"/>
      <w:sz w:val="20"/>
    </w:rPr>
  </w:style>
  <w:style w:type="paragraph" w:customStyle="1" w:styleId="NomePessoal">
    <w:name w:val="Nome Pessoal"/>
    <w:basedOn w:val="NoSpacing"/>
    <w:link w:val="CardeNomePessoal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1228E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228E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F1228E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rsid w:val="00F1228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Emphasis">
    <w:name w:val="Emphasis"/>
    <w:uiPriority w:val="20"/>
    <w:qFormat/>
    <w:rsid w:val="00F1228E"/>
    <w:rPr>
      <w:rFonts w:eastAsia="Times New Roman" w:cs="Times New Roman"/>
      <w:b/>
      <w:bCs/>
      <w:i/>
      <w:iCs/>
      <w:spacing w:val="0"/>
      <w:szCs w:val="20"/>
      <w:lang w:val="pt-BR"/>
    </w:rPr>
  </w:style>
  <w:style w:type="character" w:customStyle="1" w:styleId="NoSpacingChar">
    <w:name w:val="No Spacing Char"/>
    <w:basedOn w:val="DefaultParagraphFont"/>
    <w:link w:val="NoSpacing"/>
    <w:uiPriority w:val="99"/>
    <w:rsid w:val="00F1228E"/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1228E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8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8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8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8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8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8E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1228E"/>
    <w:rPr>
      <w:b/>
      <w:bCs/>
      <w:i/>
      <w:iCs/>
      <w:color w:val="BAC737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F1228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8E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IntenseReference">
    <w:name w:val="Intense Reference"/>
    <w:basedOn w:val="DefaultParagraphFont"/>
    <w:uiPriority w:val="32"/>
    <w:qFormat/>
    <w:rsid w:val="00F1228E"/>
    <w:rPr>
      <w:b/>
      <w:bCs/>
      <w:color w:val="525A7D"/>
      <w:sz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1228E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1228E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1228E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1228E"/>
    <w:rPr>
      <w:rFonts w:ascii="Gill Sans MT" w:eastAsia="Times New Roman" w:hAnsi="Gill Sans MT" w:cs="Times New Roman"/>
      <w:b/>
      <w:bCs/>
      <w:iCs w:val="0"/>
      <w:color w:val="9FB8CD"/>
      <w:szCs w:val="20"/>
      <w:lang w:val="pt-BR"/>
    </w:rPr>
  </w:style>
  <w:style w:type="character" w:styleId="SubtleEmphasis">
    <w:name w:val="Subtle Emphasis"/>
    <w:basedOn w:val="DefaultParagraphFont"/>
    <w:uiPriority w:val="19"/>
    <w:qFormat/>
    <w:rsid w:val="00F1228E"/>
    <w:rPr>
      <w:i/>
      <w:iCs/>
      <w:color w:val="737373"/>
      <w:kern w:val="16"/>
      <w:sz w:val="20"/>
    </w:rPr>
  </w:style>
  <w:style w:type="character" w:styleId="SubtleReference">
    <w:name w:val="Subtle Reference"/>
    <w:basedOn w:val="DefaultParagraphFont"/>
    <w:uiPriority w:val="31"/>
    <w:qFormat/>
    <w:rsid w:val="00F1228E"/>
    <w:rPr>
      <w:color w:val="737373"/>
      <w:sz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NoSpacing"/>
    <w:link w:val="CardeEndereodoRemetente"/>
    <w:uiPriority w:val="2"/>
    <w:unhideWhenUsed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1228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228E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1228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1228E"/>
    <w:rPr>
      <w:rFonts w:ascii="Bookman Old Style" w:eastAsia="Times New Roman" w:hAnsi="Bookman Old Style" w:cs="Times New Roman"/>
      <w:color w:val="9FB8CD"/>
      <w:sz w:val="52"/>
      <w:szCs w:val="52"/>
    </w:rPr>
  </w:style>
  <w:style w:type="character" w:customStyle="1" w:styleId="CardeNomePessoal">
    <w:name w:val="Car de Nome Pessoal"/>
    <w:basedOn w:val="NoSpacingChar"/>
    <w:link w:val="NomePessoal"/>
    <w:uiPriority w:val="1"/>
    <w:rsid w:val="00F1228E"/>
    <w:rPr>
      <w:rFonts w:ascii="Bookman Old Style" w:eastAsia="Times New Roman" w:hAnsi="Bookman Old Style" w:cs="Times New Roman"/>
      <w:noProof/>
      <w:color w:val="525A7D"/>
      <w:sz w:val="40"/>
      <w:szCs w:val="40"/>
    </w:rPr>
  </w:style>
  <w:style w:type="character" w:customStyle="1" w:styleId="CardeSeo">
    <w:name w:val="Car de Seção"/>
    <w:basedOn w:val="DefaultParagraphFont"/>
    <w:link w:val="Seo"/>
    <w:uiPriority w:val="1"/>
    <w:rsid w:val="00F1228E"/>
    <w:rPr>
      <w:rFonts w:ascii="Bookman Old Style" w:eastAsia="Times New Roman" w:hAnsi="Bookman Old Style" w:cs="Times New Roman"/>
      <w:b/>
      <w:bCs/>
      <w:color w:val="9FB8CD"/>
      <w:sz w:val="24"/>
      <w:szCs w:val="24"/>
    </w:rPr>
  </w:style>
  <w:style w:type="character" w:customStyle="1" w:styleId="CardeSubseo">
    <w:name w:val="Car de Subseção"/>
    <w:basedOn w:val="DefaultParagraphFont"/>
    <w:link w:val="Subseo"/>
    <w:uiPriority w:val="3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character" w:customStyle="1" w:styleId="CardeEndereodoRemetente">
    <w:name w:val="Car de Endereço do Remetente"/>
    <w:basedOn w:val="NoSpacingChar"/>
    <w:link w:val="EndereodoRemetente"/>
    <w:uiPriority w:val="2"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1228E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1228E"/>
    <w:rPr>
      <w:b w:val="0"/>
      <w:color w:val="727CA3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1228E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  <w:lang w:val="pt-BR"/>
    </w:rPr>
  </w:style>
  <w:style w:type="paragraph" w:customStyle="1" w:styleId="PginadoePrimeiroRodap">
    <w:name w:val="Página doe Primeiro Rodapé"/>
    <w:basedOn w:val="Footer"/>
    <w:uiPriority w:val="34"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iraPginadoCabealho">
    <w:name w:val="Primeira Página do Cabeçalho"/>
    <w:basedOn w:val="Header"/>
    <w:qFormat/>
    <w:rsid w:val="00F1228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oEndereo">
    <w:name w:val="Texto do Endereço"/>
    <w:basedOn w:val="NoSpacing"/>
    <w:uiPriority w:val="2"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CabealhoEsquerdo">
    <w:name w:val="Cabeçalho Esquerd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1228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CabealhoDireito">
    <w:name w:val="Cabeçalho Direit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RodapDireito">
    <w:name w:val="Rodapé Direito"/>
    <w:basedOn w:val="Footer"/>
    <w:uiPriority w:val="35"/>
    <w:unhideWhenUsed/>
    <w:qFormat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Destinatrio1">
    <w:name w:val="Destinatário1"/>
    <w:basedOn w:val="NoSpacing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styleId="ListParagraph">
    <w:name w:val="List Paragraph"/>
    <w:basedOn w:val="Normal"/>
    <w:uiPriority w:val="34"/>
    <w:qFormat/>
    <w:rsid w:val="0078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OriginResum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 (x86)\Microsoft Office\Templates\1046\OriginResume.Dotx</Template>
  <TotalTime>5</TotalTime>
  <Pages>2</Pages>
  <Words>417</Words>
  <Characters>2378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Carlos da Silva Santos</dc:creator>
  <cp:keywords/>
  <cp:lastModifiedBy>Hamilton Carlos Santos</cp:lastModifiedBy>
  <cp:revision>5</cp:revision>
  <cp:lastPrinted>2010-08-25T15:20:00Z</cp:lastPrinted>
  <dcterms:created xsi:type="dcterms:W3CDTF">2016-06-30T11:39:00Z</dcterms:created>
  <dcterms:modified xsi:type="dcterms:W3CDTF">2017-06-08T18:38:00Z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