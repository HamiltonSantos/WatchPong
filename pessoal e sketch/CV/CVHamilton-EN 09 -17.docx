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228E2" w14:textId="77777777" w:rsidR="00F1228E" w:rsidRPr="00D330A0" w:rsidRDefault="00F1228E">
      <w:pPr>
        <w:pStyle w:val="NoSpacing"/>
        <w:rPr>
          <w:lang w:val="en-US"/>
        </w:rPr>
      </w:pPr>
      <w:bookmarkStart w:id="0" w:name="_GoBack"/>
      <w:bookmarkEnd w:id="0"/>
    </w:p>
    <w:tbl>
      <w:tblPr>
        <w:tblW w:w="5237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9520"/>
      </w:tblGrid>
      <w:tr w:rsidR="00F1228E" w:rsidRPr="00D330A0" w14:paraId="0CA5F97B" w14:textId="77777777" w:rsidTr="004A6043">
        <w:trPr>
          <w:trHeight w:val="1266"/>
          <w:jc w:val="center"/>
        </w:trPr>
        <w:tc>
          <w:tcPr>
            <w:tcW w:w="366" w:type="dxa"/>
            <w:shd w:val="clear" w:color="auto" w:fill="9FB8CD"/>
          </w:tcPr>
          <w:p w14:paraId="17074DF4" w14:textId="77777777" w:rsidR="00F1228E" w:rsidRPr="00D330A0" w:rsidRDefault="00F1228E" w:rsidP="002562A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52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465A31" w14:textId="77777777" w:rsidR="00F1228E" w:rsidRPr="00D330A0" w:rsidRDefault="00AD7FD0">
            <w:pPr>
              <w:pStyle w:val="NomePessoal"/>
              <w:rPr>
                <w:noProof w:val="0"/>
                <w:lang w:val="en-US"/>
              </w:rPr>
            </w:pPr>
            <w:r w:rsidRPr="00D330A0">
              <w:rPr>
                <w:noProof w:val="0"/>
                <w:color w:val="9FB8CD"/>
                <w:spacing w:val="10"/>
                <w:lang w:val="en-US"/>
              </w:rPr>
              <w:sym w:font="Wingdings 3" w:char="F07D"/>
            </w:r>
            <w:r w:rsidR="00793D92" w:rsidRPr="00D330A0">
              <w:rPr>
                <w:noProof w:val="0"/>
                <w:lang w:val="en-US"/>
              </w:rPr>
              <w:t>Hamilton Carlos da Silva Santos</w:t>
            </w:r>
          </w:p>
          <w:p w14:paraId="3BFEC764" w14:textId="03FA124E" w:rsidR="00F1228E" w:rsidRPr="00D330A0" w:rsidRDefault="00CB7712">
            <w:pPr>
              <w:pStyle w:val="TextodoEndereo"/>
              <w:rPr>
                <w:lang w:val="en-US"/>
              </w:rPr>
            </w:pPr>
            <w:r w:rsidRPr="00D330A0">
              <w:rPr>
                <w:lang w:val="en-US"/>
              </w:rPr>
              <w:t xml:space="preserve">Rua </w:t>
            </w:r>
            <w:r w:rsidR="004F440F" w:rsidRPr="00D330A0">
              <w:rPr>
                <w:lang w:val="en-US"/>
              </w:rPr>
              <w:t>Renato Polatti #3525</w:t>
            </w:r>
          </w:p>
          <w:p w14:paraId="44AF6BDC" w14:textId="2FB9E65F" w:rsidR="00E746EA" w:rsidRPr="00D330A0" w:rsidRDefault="00B36780" w:rsidP="004F440F">
            <w:pPr>
              <w:pStyle w:val="TextodoEndere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348BC" w:rsidRPr="00D330A0">
              <w:rPr>
                <w:lang w:val="en-US"/>
              </w:rPr>
              <w:t>hone</w:t>
            </w:r>
            <w:r w:rsidR="004F440F" w:rsidRPr="00D330A0">
              <w:rPr>
                <w:lang w:val="en-US"/>
              </w:rPr>
              <w:t>:(</w:t>
            </w:r>
            <w:r w:rsidR="00E746EA" w:rsidRPr="00D330A0">
              <w:rPr>
                <w:lang w:val="en-US"/>
              </w:rPr>
              <w:t xml:space="preserve">41) </w:t>
            </w:r>
            <w:r w:rsidR="00FE5A97">
              <w:rPr>
                <w:lang w:val="en-US"/>
              </w:rPr>
              <w:t>9</w:t>
            </w:r>
            <w:r w:rsidR="00793D92" w:rsidRPr="00D330A0">
              <w:rPr>
                <w:lang w:val="en-US"/>
              </w:rPr>
              <w:t>96110264</w:t>
            </w:r>
          </w:p>
          <w:p w14:paraId="18C9B15D" w14:textId="77777777" w:rsidR="00F1228E" w:rsidRPr="00D330A0" w:rsidRDefault="00AD7FD0" w:rsidP="00793D92">
            <w:pPr>
              <w:pStyle w:val="TextodoEndereo"/>
              <w:rPr>
                <w:lang w:val="en-US"/>
              </w:rPr>
            </w:pPr>
            <w:r w:rsidRPr="00D330A0">
              <w:rPr>
                <w:lang w:val="en-US"/>
              </w:rPr>
              <w:t xml:space="preserve">Email: </w:t>
            </w:r>
            <w:r w:rsidR="00793D92" w:rsidRPr="00D330A0">
              <w:rPr>
                <w:lang w:val="en-US"/>
              </w:rPr>
              <w:t>hamilton.s.santos@hotmail.com</w:t>
            </w:r>
          </w:p>
        </w:tc>
      </w:tr>
    </w:tbl>
    <w:p w14:paraId="56609C1B" w14:textId="77777777" w:rsidR="00F1228E" w:rsidRPr="00D330A0" w:rsidRDefault="00F1228E">
      <w:pPr>
        <w:pStyle w:val="NoSpacing"/>
        <w:rPr>
          <w:lang w:val="en-US"/>
        </w:rPr>
      </w:pPr>
    </w:p>
    <w:tbl>
      <w:tblPr>
        <w:tblW w:w="5221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9474"/>
      </w:tblGrid>
      <w:tr w:rsidR="00F1228E" w:rsidRPr="00D330A0" w14:paraId="0950C995" w14:textId="77777777" w:rsidTr="004A6043">
        <w:trPr>
          <w:trHeight w:val="2528"/>
          <w:jc w:val="center"/>
        </w:trPr>
        <w:tc>
          <w:tcPr>
            <w:tcW w:w="382" w:type="dxa"/>
            <w:shd w:val="clear" w:color="auto" w:fill="AAB0C7"/>
          </w:tcPr>
          <w:p w14:paraId="53518908" w14:textId="77777777" w:rsidR="00F1228E" w:rsidRPr="00D330A0" w:rsidRDefault="00F1228E" w:rsidP="002562A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A02CDD9" w14:textId="70325C74" w:rsidR="00F1228E" w:rsidRPr="00D330A0" w:rsidRDefault="00AD7FD0">
            <w:pPr>
              <w:pStyle w:val="Seo"/>
              <w:rPr>
                <w:lang w:val="en-US"/>
              </w:rPr>
            </w:pPr>
            <w:r w:rsidRPr="00D330A0">
              <w:rPr>
                <w:lang w:val="en-US"/>
              </w:rPr>
              <w:t>Obje</w:t>
            </w:r>
            <w:r w:rsidR="00BC3692" w:rsidRPr="00D330A0">
              <w:rPr>
                <w:lang w:val="en-US"/>
              </w:rPr>
              <w:t>ctives</w:t>
            </w:r>
          </w:p>
          <w:p w14:paraId="2C5ECE7B" w14:textId="58911F4F" w:rsidR="00BC3692" w:rsidRPr="00D330A0" w:rsidRDefault="001348BC" w:rsidP="002562A0">
            <w:pPr>
              <w:pStyle w:val="TextodaSubseo"/>
              <w:spacing w:line="240" w:lineRule="auto"/>
              <w:ind w:firstLine="310"/>
              <w:rPr>
                <w:lang w:val="en-US"/>
              </w:rPr>
            </w:pPr>
            <w:r w:rsidRPr="00D330A0">
              <w:rPr>
                <w:lang w:val="en-US"/>
              </w:rPr>
              <w:t>Care</w:t>
            </w:r>
            <w:r>
              <w:rPr>
                <w:lang w:val="en-US"/>
              </w:rPr>
              <w:t>e</w:t>
            </w:r>
            <w:r w:rsidRPr="00D330A0">
              <w:rPr>
                <w:lang w:val="en-US"/>
              </w:rPr>
              <w:t>r</w:t>
            </w:r>
            <w:r w:rsidR="00BC3692" w:rsidRPr="00D330A0">
              <w:rPr>
                <w:lang w:val="en-US"/>
              </w:rPr>
              <w:t xml:space="preserve"> and professional experience in functionality design and development of mobile apps: iOS, tvOS, watchOS, Android.</w:t>
            </w:r>
          </w:p>
          <w:p w14:paraId="66BE5493" w14:textId="6070BFC9" w:rsidR="00AA7596" w:rsidRPr="00D330A0" w:rsidRDefault="00BC3692" w:rsidP="00AA7596">
            <w:pPr>
              <w:pStyle w:val="Seo"/>
              <w:rPr>
                <w:lang w:val="en-US"/>
              </w:rPr>
            </w:pPr>
            <w:r w:rsidRPr="00D330A0">
              <w:rPr>
                <w:lang w:val="en-US"/>
              </w:rPr>
              <w:t>Graduation</w:t>
            </w:r>
          </w:p>
          <w:p w14:paraId="30712882" w14:textId="202CEF76" w:rsidR="00AA7596" w:rsidRPr="00D330A0" w:rsidRDefault="00BC3692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D330A0">
              <w:rPr>
                <w:lang w:val="en-US"/>
              </w:rPr>
              <w:t xml:space="preserve">Post grad </w:t>
            </w:r>
            <w:r w:rsidR="001348BC" w:rsidRPr="00D330A0">
              <w:rPr>
                <w:lang w:val="en-US"/>
              </w:rPr>
              <w:t>offered</w:t>
            </w:r>
            <w:r w:rsidRPr="00D330A0">
              <w:rPr>
                <w:lang w:val="en-US"/>
              </w:rPr>
              <w:t xml:space="preserve"> by Apple in partnership with PUCPR focused on the development of apps for Apple TV (tvOS) and Apple Watch (watchOS)</w:t>
            </w:r>
            <w:r w:rsidR="00AA7596" w:rsidRPr="00D330A0">
              <w:rPr>
                <w:lang w:val="en-US"/>
              </w:rPr>
              <w:t xml:space="preserve"> 03/2016 – </w:t>
            </w:r>
            <w:r w:rsidR="00B36780">
              <w:rPr>
                <w:lang w:val="en-US"/>
              </w:rPr>
              <w:t>12/2016</w:t>
            </w:r>
            <w:r w:rsidR="00AA7596" w:rsidRPr="00D330A0">
              <w:rPr>
                <w:lang w:val="en-US"/>
              </w:rPr>
              <w:t>.</w:t>
            </w:r>
          </w:p>
          <w:p w14:paraId="7055A184" w14:textId="2AB198B0" w:rsidR="00AA7596" w:rsidRPr="00D330A0" w:rsidRDefault="00BC3692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D330A0">
              <w:rPr>
                <w:lang w:val="en-US"/>
              </w:rPr>
              <w:t>Post grad offered by Apple in partnership with PUCPR focused on the development of apps for Apple mobile platforms (iPhone, iPad)</w:t>
            </w:r>
            <w:r w:rsidR="00AA7596" w:rsidRPr="00D330A0">
              <w:rPr>
                <w:lang w:val="en-US"/>
              </w:rPr>
              <w:t xml:space="preserve"> 09/2013 – 02/2015</w:t>
            </w:r>
          </w:p>
          <w:p w14:paraId="44A57019" w14:textId="1F17CCD9" w:rsidR="009F32FA" w:rsidRPr="00FE5A97" w:rsidRDefault="003A508B" w:rsidP="00FE5A97">
            <w:pPr>
              <w:pStyle w:val="ListBullet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D330A0">
              <w:rPr>
                <w:lang w:val="en-US"/>
              </w:rPr>
              <w:t>Bachelor’s degree in Information Systems at</w:t>
            </w:r>
            <w:r w:rsidR="00AA7596" w:rsidRPr="00D330A0">
              <w:rPr>
                <w:lang w:val="en-US"/>
              </w:rPr>
              <w:t xml:space="preserve"> </w:t>
            </w:r>
            <w:r w:rsidR="006D7EDA" w:rsidRPr="00D330A0">
              <w:rPr>
                <w:lang w:val="en-US"/>
              </w:rPr>
              <w:t>PUCPR</w:t>
            </w:r>
            <w:r w:rsidR="009C47BF" w:rsidRPr="00D330A0">
              <w:rPr>
                <w:lang w:val="en-US"/>
              </w:rPr>
              <w:t xml:space="preserve"> </w:t>
            </w:r>
            <w:r w:rsidRPr="00D330A0">
              <w:rPr>
                <w:lang w:val="en-US"/>
              </w:rPr>
              <w:t>in</w:t>
            </w:r>
            <w:r w:rsidR="009C47BF" w:rsidRPr="00D330A0">
              <w:rPr>
                <w:lang w:val="en-US"/>
              </w:rPr>
              <w:t xml:space="preserve"> 2014.</w:t>
            </w:r>
          </w:p>
          <w:p w14:paraId="19CA5A9B" w14:textId="77777777" w:rsidR="00E746EA" w:rsidRPr="00D330A0" w:rsidRDefault="00E746EA" w:rsidP="00E746EA">
            <w:pPr>
              <w:pStyle w:val="Subseo"/>
              <w:rPr>
                <w:lang w:val="en-US"/>
              </w:rPr>
            </w:pPr>
          </w:p>
          <w:p w14:paraId="0302B8E4" w14:textId="1154548C" w:rsidR="009C47BF" w:rsidRPr="00D330A0" w:rsidRDefault="003A508B" w:rsidP="009C47BF">
            <w:pPr>
              <w:pStyle w:val="Seo"/>
              <w:rPr>
                <w:lang w:val="en-US"/>
              </w:rPr>
            </w:pPr>
            <w:r w:rsidRPr="00D330A0">
              <w:rPr>
                <w:lang w:val="en-US"/>
              </w:rPr>
              <w:t>Knowledge</w:t>
            </w:r>
          </w:p>
          <w:p w14:paraId="1A7BA85F" w14:textId="1C9547AD" w:rsidR="009F32FA" w:rsidRPr="00D330A0" w:rsidRDefault="003A508B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  <w:rPr>
                <w:lang w:val="en-US"/>
              </w:rPr>
            </w:pPr>
            <w:r w:rsidRPr="00D330A0">
              <w:rPr>
                <w:lang w:val="en-US"/>
              </w:rPr>
              <w:t xml:space="preserve">Programing </w:t>
            </w:r>
            <w:r w:rsidR="001348BC" w:rsidRPr="00D330A0">
              <w:rPr>
                <w:lang w:val="en-US"/>
              </w:rPr>
              <w:t>Languages:</w:t>
            </w:r>
            <w:r w:rsidR="009F32FA" w:rsidRPr="00D330A0">
              <w:rPr>
                <w:lang w:val="en-US"/>
              </w:rPr>
              <w:t xml:space="preserve"> </w:t>
            </w:r>
            <w:r w:rsidR="009C47BF" w:rsidRPr="00D330A0">
              <w:rPr>
                <w:lang w:val="en-US"/>
              </w:rPr>
              <w:t>Objective-C, Swift,</w:t>
            </w:r>
            <w:r w:rsidR="00D8614B" w:rsidRPr="00D330A0">
              <w:rPr>
                <w:lang w:val="en-US"/>
              </w:rPr>
              <w:t xml:space="preserve"> C, Java, </w:t>
            </w:r>
            <w:r w:rsidRPr="00D330A0">
              <w:rPr>
                <w:lang w:val="en-US"/>
              </w:rPr>
              <w:t xml:space="preserve">basic </w:t>
            </w:r>
            <w:r w:rsidR="009C47BF" w:rsidRPr="00D330A0">
              <w:rPr>
                <w:lang w:val="en-US"/>
              </w:rPr>
              <w:t>H</w:t>
            </w:r>
            <w:r w:rsidRPr="00D330A0">
              <w:rPr>
                <w:lang w:val="en-US"/>
              </w:rPr>
              <w:t>TML</w:t>
            </w:r>
            <w:r w:rsidR="009C47BF" w:rsidRPr="00D330A0">
              <w:rPr>
                <w:lang w:val="en-US"/>
              </w:rPr>
              <w:t xml:space="preserve">, </w:t>
            </w:r>
            <w:r w:rsidRPr="00D330A0">
              <w:rPr>
                <w:lang w:val="en-US"/>
              </w:rPr>
              <w:t xml:space="preserve">basic </w:t>
            </w:r>
            <w:r w:rsidR="001348BC" w:rsidRPr="00D330A0">
              <w:rPr>
                <w:lang w:val="en-US"/>
              </w:rPr>
              <w:t>JavaScript</w:t>
            </w:r>
            <w:r w:rsidR="00D8614B" w:rsidRPr="00D330A0">
              <w:rPr>
                <w:lang w:val="en-US"/>
              </w:rPr>
              <w:t xml:space="preserve">, </w:t>
            </w:r>
            <w:r w:rsidRPr="00D330A0">
              <w:rPr>
                <w:lang w:val="en-US"/>
              </w:rPr>
              <w:t xml:space="preserve">basic </w:t>
            </w:r>
            <w:r w:rsidR="00D8614B" w:rsidRPr="00D330A0">
              <w:rPr>
                <w:lang w:val="en-US"/>
              </w:rPr>
              <w:t>CSS</w:t>
            </w:r>
            <w:r w:rsidR="009C47BF" w:rsidRPr="00D330A0">
              <w:rPr>
                <w:lang w:val="en-US"/>
              </w:rPr>
              <w:t xml:space="preserve">, </w:t>
            </w:r>
            <w:r w:rsidRPr="00D330A0">
              <w:rPr>
                <w:lang w:val="en-US"/>
              </w:rPr>
              <w:t xml:space="preserve">basic </w:t>
            </w:r>
            <w:r w:rsidR="001348BC" w:rsidRPr="00D330A0">
              <w:rPr>
                <w:lang w:val="en-US"/>
              </w:rPr>
              <w:t>Python</w:t>
            </w:r>
            <w:r w:rsidR="009C47BF" w:rsidRPr="00D330A0">
              <w:rPr>
                <w:lang w:val="en-US"/>
              </w:rPr>
              <w:t>.</w:t>
            </w:r>
          </w:p>
          <w:p w14:paraId="14F6F811" w14:textId="50E5D158" w:rsidR="009F32FA" w:rsidRPr="00D330A0" w:rsidRDefault="003A508B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  <w:rPr>
                <w:lang w:val="en-US"/>
              </w:rPr>
            </w:pPr>
            <w:r w:rsidRPr="00D330A0">
              <w:rPr>
                <w:lang w:val="en-US"/>
              </w:rPr>
              <w:t>Structured and Object Oriented Programing.</w:t>
            </w:r>
          </w:p>
          <w:p w14:paraId="61976D74" w14:textId="2AA9261C" w:rsidR="00F1228E" w:rsidRDefault="003A508B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  <w:rPr>
                <w:lang w:val="en-US"/>
              </w:rPr>
            </w:pPr>
            <w:r w:rsidRPr="00D330A0">
              <w:rPr>
                <w:lang w:val="en-US"/>
              </w:rPr>
              <w:t>Advanced English.</w:t>
            </w:r>
          </w:p>
          <w:p w14:paraId="15D74896" w14:textId="3EB9EF10" w:rsidR="00B557D2" w:rsidRPr="00D330A0" w:rsidRDefault="00B557D2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  <w:rPr>
                <w:lang w:val="en-US"/>
              </w:rPr>
            </w:pPr>
            <w:r>
              <w:rPr>
                <w:lang w:val="en-US"/>
              </w:rPr>
              <w:t>SCRUM and agile methodologies.</w:t>
            </w:r>
          </w:p>
          <w:p w14:paraId="4D0094DE" w14:textId="5FEA8ED4" w:rsidR="00D707B1" w:rsidRPr="00D330A0" w:rsidRDefault="00FE5A97" w:rsidP="003A508B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  <w:rPr>
                <w:lang w:val="en-US"/>
              </w:rPr>
            </w:pPr>
            <w:r>
              <w:rPr>
                <w:lang w:val="en-US"/>
              </w:rPr>
              <w:t>Windows,</w:t>
            </w:r>
            <w:r w:rsidR="006D7EDA" w:rsidRPr="00D330A0">
              <w:rPr>
                <w:lang w:val="en-US"/>
              </w:rPr>
              <w:t xml:space="preserve"> Linux</w:t>
            </w:r>
            <w:r w:rsidR="003A508B" w:rsidRPr="00D330A0">
              <w:rPr>
                <w:lang w:val="en-US"/>
              </w:rPr>
              <w:t xml:space="preserve"> and OSX.</w:t>
            </w:r>
          </w:p>
          <w:p w14:paraId="2A5BDF6B" w14:textId="0C1EB437" w:rsidR="00D707B1" w:rsidRDefault="001348BC" w:rsidP="00D707B1">
            <w:pPr>
              <w:pStyle w:val="Seo"/>
              <w:rPr>
                <w:lang w:val="en-US"/>
              </w:rPr>
            </w:pPr>
            <w:r w:rsidRPr="00D330A0">
              <w:rPr>
                <w:lang w:val="en-US"/>
              </w:rPr>
              <w:t>Career</w:t>
            </w:r>
          </w:p>
          <w:p w14:paraId="1BD9E642" w14:textId="126E13AF" w:rsidR="00FE5A97" w:rsidRPr="00D330A0" w:rsidRDefault="00FE5A97" w:rsidP="00FE5A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en-US"/>
              </w:rPr>
            </w:pPr>
            <w:r w:rsidRPr="00D330A0">
              <w:rPr>
                <w:b/>
                <w:lang w:val="en-US"/>
              </w:rPr>
              <w:t xml:space="preserve">Mobile </w:t>
            </w:r>
            <w:r>
              <w:rPr>
                <w:b/>
                <w:lang w:val="en-US"/>
              </w:rPr>
              <w:t>Developer</w:t>
            </w:r>
            <w:r w:rsidRPr="00D330A0">
              <w:rPr>
                <w:b/>
                <w:lang w:val="en-US"/>
              </w:rPr>
              <w:t xml:space="preserve"> (iOS)</w:t>
            </w:r>
            <w:r w:rsidRPr="00D330A0">
              <w:rPr>
                <w:lang w:val="en-US"/>
              </w:rPr>
              <w:t xml:space="preserve">, </w:t>
            </w:r>
            <w:r w:rsidRPr="00FE5A97">
              <w:rPr>
                <w:lang w:val="en-US"/>
              </w:rPr>
              <w:t>CINQ Technologies</w:t>
            </w:r>
            <w:r w:rsidRPr="00D330A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(07/2017</w:t>
            </w:r>
            <w:r w:rsidRPr="00D330A0">
              <w:rPr>
                <w:lang w:val="en-US"/>
              </w:rPr>
              <w:t xml:space="preserve"> – ongoing)</w:t>
            </w:r>
          </w:p>
          <w:p w14:paraId="0F070866" w14:textId="64BD8722" w:rsidR="00FE5A97" w:rsidRPr="00FE5A97" w:rsidRDefault="00FE5A97" w:rsidP="00FE5A97">
            <w:pPr>
              <w:ind w:left="655"/>
            </w:pPr>
            <w:r w:rsidRPr="00D330A0">
              <w:rPr>
                <w:lang w:val="en-US"/>
              </w:rPr>
              <w:t xml:space="preserve">Development of mobile </w:t>
            </w:r>
            <w:r>
              <w:rPr>
                <w:lang w:val="en-US"/>
              </w:rPr>
              <w:t xml:space="preserve">apps for the final user of a Brazilian bank, </w:t>
            </w:r>
            <w:r w:rsidR="00140887">
              <w:rPr>
                <w:lang w:val="en-US"/>
              </w:rPr>
              <w:t>with specific functionalities</w:t>
            </w:r>
            <w:r>
              <w:rPr>
                <w:lang w:val="en-US"/>
              </w:rPr>
              <w:t xml:space="preserve"> for each kind of user</w:t>
            </w:r>
            <w:r w:rsidR="00CC2509">
              <w:rPr>
                <w:lang w:val="en-US"/>
              </w:rPr>
              <w:t>, developing iOS native so</w:t>
            </w:r>
            <w:proofErr w:type="spellStart"/>
            <w:r w:rsidR="004A6043">
              <w:t>lutions</w:t>
            </w:r>
            <w:proofErr w:type="spellEnd"/>
            <w:r w:rsidR="004A6043">
              <w:t xml:space="preserve"> as </w:t>
            </w:r>
            <w:proofErr w:type="spellStart"/>
            <w:r w:rsidR="004A6043">
              <w:t>well</w:t>
            </w:r>
            <w:proofErr w:type="spellEnd"/>
            <w:r w:rsidR="004A6043">
              <w:t xml:space="preserve"> as </w:t>
            </w:r>
            <w:proofErr w:type="spellStart"/>
            <w:r w:rsidR="004A6043">
              <w:t>integrating</w:t>
            </w:r>
            <w:proofErr w:type="spellEnd"/>
            <w:r w:rsidR="004A6043">
              <w:t xml:space="preserve"> </w:t>
            </w:r>
            <w:proofErr w:type="spellStart"/>
            <w:r w:rsidR="004A6043">
              <w:t>the</w:t>
            </w:r>
            <w:proofErr w:type="spellEnd"/>
            <w:r w:rsidR="004A6043">
              <w:t xml:space="preserve"> </w:t>
            </w:r>
            <w:proofErr w:type="spellStart"/>
            <w:r w:rsidR="004A6043">
              <w:t>app</w:t>
            </w:r>
            <w:proofErr w:type="spellEnd"/>
            <w:r w:rsidR="004A6043">
              <w:t xml:space="preserve"> </w:t>
            </w:r>
            <w:proofErr w:type="spellStart"/>
            <w:r w:rsidR="004A6043">
              <w:t>with</w:t>
            </w:r>
            <w:proofErr w:type="spellEnd"/>
            <w:r w:rsidR="004A6043">
              <w:t xml:space="preserve"> </w:t>
            </w:r>
            <w:proofErr w:type="spellStart"/>
            <w:r w:rsidR="004A6043">
              <w:t>hybrid</w:t>
            </w:r>
            <w:proofErr w:type="spellEnd"/>
            <w:r w:rsidR="004A6043">
              <w:t xml:space="preserve"> </w:t>
            </w:r>
            <w:proofErr w:type="spellStart"/>
            <w:r w:rsidR="004A6043">
              <w:t>solutions</w:t>
            </w:r>
            <w:proofErr w:type="spellEnd"/>
            <w:r w:rsidR="004A6043">
              <w:t xml:space="preserve"> </w:t>
            </w:r>
            <w:proofErr w:type="spellStart"/>
            <w:r w:rsidR="004A6043">
              <w:t>implemented</w:t>
            </w:r>
            <w:proofErr w:type="spellEnd"/>
            <w:r w:rsidR="004A6043">
              <w:t xml:space="preserve"> </w:t>
            </w:r>
            <w:proofErr w:type="spellStart"/>
            <w:r w:rsidR="004A6043">
              <w:t>by</w:t>
            </w:r>
            <w:proofErr w:type="spellEnd"/>
            <w:r w:rsidR="004A6043">
              <w:t xml:space="preserve"> </w:t>
            </w:r>
            <w:proofErr w:type="spellStart"/>
            <w:r w:rsidR="004A6043">
              <w:t>other</w:t>
            </w:r>
            <w:proofErr w:type="spellEnd"/>
            <w:r w:rsidR="004A6043">
              <w:t xml:space="preserve"> </w:t>
            </w:r>
            <w:proofErr w:type="spellStart"/>
            <w:r w:rsidR="004A6043">
              <w:t>teams</w:t>
            </w:r>
            <w:proofErr w:type="spellEnd"/>
            <w:r>
              <w:rPr>
                <w:lang w:val="en-US"/>
              </w:rPr>
              <w:t>.</w:t>
            </w:r>
          </w:p>
          <w:p w14:paraId="77131E0F" w14:textId="28508E58" w:rsidR="00B36780" w:rsidRPr="00D330A0" w:rsidRDefault="00B36780" w:rsidP="00B367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en-US"/>
              </w:rPr>
            </w:pPr>
            <w:r w:rsidRPr="00D330A0">
              <w:rPr>
                <w:b/>
                <w:lang w:val="en-US"/>
              </w:rPr>
              <w:t xml:space="preserve">Mobile </w:t>
            </w:r>
            <w:r w:rsidR="00FE5A97">
              <w:rPr>
                <w:b/>
                <w:lang w:val="en-US"/>
              </w:rPr>
              <w:t>Developer</w:t>
            </w:r>
            <w:r w:rsidRPr="00D330A0">
              <w:rPr>
                <w:b/>
                <w:lang w:val="en-US"/>
              </w:rPr>
              <w:t xml:space="preserve"> (iOS)</w:t>
            </w:r>
            <w:r w:rsidRPr="00D330A0">
              <w:rPr>
                <w:lang w:val="en-US"/>
              </w:rPr>
              <w:t xml:space="preserve">, Wipro do </w:t>
            </w:r>
            <w:proofErr w:type="spellStart"/>
            <w:r w:rsidRPr="00D330A0">
              <w:rPr>
                <w:lang w:val="en-US"/>
              </w:rPr>
              <w:t>Brasil</w:t>
            </w:r>
            <w:proofErr w:type="spellEnd"/>
            <w:r w:rsidRPr="00D330A0">
              <w:rPr>
                <w:lang w:val="en-US"/>
              </w:rPr>
              <w:t xml:space="preserve"> </w:t>
            </w:r>
            <w:proofErr w:type="spellStart"/>
            <w:r w:rsidRPr="00D330A0">
              <w:rPr>
                <w:lang w:val="en-US"/>
              </w:rPr>
              <w:t>Tecnologia</w:t>
            </w:r>
            <w:proofErr w:type="spellEnd"/>
            <w:r w:rsidRPr="00D330A0">
              <w:rPr>
                <w:lang w:val="en-US"/>
              </w:rPr>
              <w:t xml:space="preserve"> LTDA. </w:t>
            </w:r>
            <w:r>
              <w:rPr>
                <w:lang w:val="en-US"/>
              </w:rPr>
              <w:t>– (01/2017</w:t>
            </w:r>
            <w:r w:rsidRPr="00D330A0">
              <w:rPr>
                <w:lang w:val="en-US"/>
              </w:rPr>
              <w:t xml:space="preserve"> – </w:t>
            </w:r>
            <w:r w:rsidR="00FE5A97">
              <w:rPr>
                <w:lang w:val="en-US"/>
              </w:rPr>
              <w:t>07/2017</w:t>
            </w:r>
            <w:r w:rsidRPr="00D330A0">
              <w:rPr>
                <w:lang w:val="en-US"/>
              </w:rPr>
              <w:t>)</w:t>
            </w:r>
          </w:p>
          <w:p w14:paraId="0690AB95" w14:textId="355CF071" w:rsidR="00B36780" w:rsidRPr="00B36780" w:rsidRDefault="00B36780" w:rsidP="00B557D2">
            <w:pPr>
              <w:ind w:left="655"/>
            </w:pPr>
            <w:r w:rsidRPr="00D330A0">
              <w:rPr>
                <w:lang w:val="en-US"/>
              </w:rPr>
              <w:t xml:space="preserve">Development of mobile </w:t>
            </w:r>
            <w:r>
              <w:rPr>
                <w:lang w:val="en-US"/>
              </w:rPr>
              <w:t xml:space="preserve">biometry </w:t>
            </w:r>
            <w:r w:rsidRPr="00D330A0">
              <w:rPr>
                <w:lang w:val="en-US"/>
              </w:rPr>
              <w:t xml:space="preserve">solutions and apps for </w:t>
            </w:r>
            <w:r w:rsidR="00B557D2">
              <w:rPr>
                <w:lang w:val="en-US"/>
              </w:rPr>
              <w:t>MasterCard</w:t>
            </w:r>
            <w:r w:rsidR="00140887">
              <w:rPr>
                <w:lang w:val="en-US"/>
              </w:rPr>
              <w:t xml:space="preserve"> implementing face recognition frameworks and </w:t>
            </w:r>
            <w:r w:rsidR="00CC2509">
              <w:rPr>
                <w:lang w:val="en-US"/>
              </w:rPr>
              <w:t>SDK to be used by banks so their clients can approve credit card transactions</w:t>
            </w:r>
            <w:r w:rsidR="00FE5A97">
              <w:rPr>
                <w:lang w:val="en-US"/>
              </w:rPr>
              <w:t xml:space="preserve">, working offshore from Brazil with the client’s </w:t>
            </w:r>
            <w:r w:rsidR="00B557D2">
              <w:rPr>
                <w:lang w:val="en-US"/>
              </w:rPr>
              <w:t xml:space="preserve">US </w:t>
            </w:r>
            <w:r w:rsidR="00FE5A97">
              <w:rPr>
                <w:lang w:val="en-US"/>
              </w:rPr>
              <w:t>team</w:t>
            </w:r>
            <w:r w:rsidR="00140887">
              <w:rPr>
                <w:lang w:val="en-US"/>
              </w:rPr>
              <w:t>.</w:t>
            </w:r>
          </w:p>
          <w:p w14:paraId="2196CC63" w14:textId="24AF631D" w:rsidR="00783327" w:rsidRPr="00D330A0" w:rsidRDefault="003A508B" w:rsidP="0078332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en-US"/>
              </w:rPr>
            </w:pPr>
            <w:r w:rsidRPr="00D330A0">
              <w:rPr>
                <w:b/>
                <w:lang w:val="en-US"/>
              </w:rPr>
              <w:t>Mobile Developer</w:t>
            </w:r>
            <w:r w:rsidR="00783327" w:rsidRPr="00D330A0">
              <w:rPr>
                <w:b/>
                <w:lang w:val="en-US"/>
              </w:rPr>
              <w:t xml:space="preserve"> </w:t>
            </w:r>
            <w:r w:rsidRPr="00D330A0">
              <w:rPr>
                <w:b/>
                <w:lang w:val="en-US"/>
              </w:rPr>
              <w:t>(</w:t>
            </w:r>
            <w:r w:rsidR="00783327" w:rsidRPr="00D330A0">
              <w:rPr>
                <w:b/>
                <w:lang w:val="en-US"/>
              </w:rPr>
              <w:t>iOS</w:t>
            </w:r>
            <w:r w:rsidRPr="00D330A0">
              <w:rPr>
                <w:b/>
                <w:lang w:val="en-US"/>
              </w:rPr>
              <w:t>)</w:t>
            </w:r>
            <w:r w:rsidR="00783327" w:rsidRPr="00D330A0">
              <w:rPr>
                <w:lang w:val="en-US"/>
              </w:rPr>
              <w:t xml:space="preserve">, Snowman Labs – (07/2014 – </w:t>
            </w:r>
            <w:r w:rsidR="00B36780">
              <w:rPr>
                <w:lang w:val="en-US"/>
              </w:rPr>
              <w:t>12/2016</w:t>
            </w:r>
            <w:r w:rsidR="00783327" w:rsidRPr="00D330A0">
              <w:rPr>
                <w:lang w:val="en-US"/>
              </w:rPr>
              <w:t>)</w:t>
            </w:r>
          </w:p>
          <w:p w14:paraId="312BB481" w14:textId="0EED12B5" w:rsidR="00783327" w:rsidRDefault="003A508B" w:rsidP="003A508B">
            <w:pPr>
              <w:spacing w:after="0" w:line="240" w:lineRule="auto"/>
              <w:ind w:left="670"/>
              <w:rPr>
                <w:lang w:val="en-US"/>
              </w:rPr>
            </w:pPr>
            <w:r w:rsidRPr="00D330A0">
              <w:rPr>
                <w:lang w:val="en-US"/>
              </w:rPr>
              <w:t>Development of mobile solutions and apps for Apple platform</w:t>
            </w:r>
            <w:r w:rsidR="00FE5A97">
              <w:rPr>
                <w:lang w:val="en-US"/>
              </w:rPr>
              <w:t xml:space="preserve">s (iPad, iPhone), for startups, </w:t>
            </w:r>
            <w:r w:rsidR="001348BC" w:rsidRPr="00D330A0">
              <w:rPr>
                <w:lang w:val="en-US"/>
              </w:rPr>
              <w:t>medium</w:t>
            </w:r>
            <w:r w:rsidRPr="00D330A0">
              <w:rPr>
                <w:lang w:val="en-US"/>
              </w:rPr>
              <w:t xml:space="preserve"> and big companies such as </w:t>
            </w:r>
            <w:r w:rsidR="00B15C70" w:rsidRPr="00D330A0">
              <w:rPr>
                <w:lang w:val="en-US"/>
              </w:rPr>
              <w:t>VHSYS, SEBRAE, WebS</w:t>
            </w:r>
            <w:r w:rsidR="004F440F" w:rsidRPr="00D330A0">
              <w:rPr>
                <w:lang w:val="en-US"/>
              </w:rPr>
              <w:t xml:space="preserve">alão, Baracundeco, </w:t>
            </w:r>
            <w:r w:rsidR="004F440F" w:rsidRPr="00D330A0">
              <w:rPr>
                <w:lang w:val="en-US"/>
              </w:rPr>
              <w:tab/>
              <w:t>Zippin out, Allan Costa</w:t>
            </w:r>
            <w:r w:rsidR="001348BC" w:rsidRPr="00D330A0">
              <w:rPr>
                <w:lang w:val="en-US"/>
              </w:rPr>
              <w:t>, as</w:t>
            </w:r>
            <w:r w:rsidRPr="00D330A0">
              <w:rPr>
                <w:lang w:val="en-US"/>
              </w:rPr>
              <w:t xml:space="preserve"> well as international projects (</w:t>
            </w:r>
            <w:r w:rsidR="004F440F" w:rsidRPr="00D330A0">
              <w:rPr>
                <w:lang w:val="en-US"/>
              </w:rPr>
              <w:t xml:space="preserve">GotChosen </w:t>
            </w:r>
            <w:r w:rsidRPr="00D330A0">
              <w:rPr>
                <w:lang w:val="en-US"/>
              </w:rPr>
              <w:t>and</w:t>
            </w:r>
            <w:r w:rsidR="004F440F" w:rsidRPr="00D330A0">
              <w:rPr>
                <w:lang w:val="en-US"/>
              </w:rPr>
              <w:t xml:space="preserve"> Pyng</w:t>
            </w:r>
            <w:r w:rsidRPr="00D330A0">
              <w:rPr>
                <w:lang w:val="en-US"/>
              </w:rPr>
              <w:t xml:space="preserve">) where </w:t>
            </w:r>
            <w:r w:rsidR="001348BC" w:rsidRPr="00D330A0">
              <w:rPr>
                <w:lang w:val="en-US"/>
              </w:rPr>
              <w:t>communication</w:t>
            </w:r>
            <w:r w:rsidRPr="00D330A0">
              <w:rPr>
                <w:lang w:val="en-US"/>
              </w:rPr>
              <w:t xml:space="preserve"> in Engl</w:t>
            </w:r>
            <w:r w:rsidR="009763BB" w:rsidRPr="00D330A0">
              <w:rPr>
                <w:lang w:val="en-US"/>
              </w:rPr>
              <w:t>ish was imperative</w:t>
            </w:r>
            <w:r w:rsidR="004F440F" w:rsidRPr="00D330A0">
              <w:rPr>
                <w:lang w:val="en-US"/>
              </w:rPr>
              <w:t>.</w:t>
            </w:r>
          </w:p>
          <w:p w14:paraId="0ABD83A5" w14:textId="77777777" w:rsidR="00B557D2" w:rsidRPr="00D330A0" w:rsidRDefault="00B557D2" w:rsidP="003A508B">
            <w:pPr>
              <w:spacing w:after="0" w:line="240" w:lineRule="auto"/>
              <w:ind w:left="670"/>
              <w:rPr>
                <w:lang w:val="en-US"/>
              </w:rPr>
            </w:pPr>
          </w:p>
          <w:p w14:paraId="74B877BA" w14:textId="303E9B84" w:rsidR="00783327" w:rsidRPr="00D330A0" w:rsidRDefault="009763BB" w:rsidP="0078332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en-US"/>
              </w:rPr>
            </w:pPr>
            <w:r w:rsidRPr="00D330A0">
              <w:rPr>
                <w:b/>
                <w:lang w:val="en-US"/>
              </w:rPr>
              <w:t xml:space="preserve">Java </w:t>
            </w:r>
            <w:r w:rsidR="00B557D2">
              <w:rPr>
                <w:b/>
                <w:lang w:val="en-US"/>
              </w:rPr>
              <w:t>Developer</w:t>
            </w:r>
            <w:r w:rsidR="00783327" w:rsidRPr="00D330A0">
              <w:rPr>
                <w:lang w:val="en-US"/>
              </w:rPr>
              <w:t>, Wipro do Brasil Tecnologia LTDA. - (11/2012 - 04/2014)</w:t>
            </w:r>
          </w:p>
          <w:p w14:paraId="1B674E4D" w14:textId="78B16ADD" w:rsidR="00783327" w:rsidRDefault="009763BB" w:rsidP="009763BB">
            <w:pPr>
              <w:spacing w:after="0" w:line="240" w:lineRule="auto"/>
              <w:ind w:left="670"/>
              <w:rPr>
                <w:lang w:val="en-US"/>
              </w:rPr>
            </w:pPr>
            <w:r w:rsidRPr="00D330A0">
              <w:rPr>
                <w:lang w:val="en-US"/>
              </w:rPr>
              <w:t xml:space="preserve">Java Systems </w:t>
            </w:r>
            <w:r w:rsidR="001348BC" w:rsidRPr="00D330A0">
              <w:rPr>
                <w:lang w:val="en-US"/>
              </w:rPr>
              <w:t>Analyst</w:t>
            </w:r>
            <w:r w:rsidRPr="00D330A0">
              <w:rPr>
                <w:lang w:val="en-US"/>
              </w:rPr>
              <w:t xml:space="preserve"> (</w:t>
            </w:r>
            <w:r w:rsidR="00783327" w:rsidRPr="00D330A0">
              <w:rPr>
                <w:lang w:val="en-US"/>
              </w:rPr>
              <w:t>Trainee)</w:t>
            </w:r>
            <w:r w:rsidRPr="00D330A0">
              <w:rPr>
                <w:lang w:val="en-US"/>
              </w:rPr>
              <w:t xml:space="preserve">, working in projects inside international </w:t>
            </w:r>
            <w:r w:rsidR="001348BC" w:rsidRPr="00D330A0">
              <w:rPr>
                <w:lang w:val="en-US"/>
              </w:rPr>
              <w:t>MasterCard</w:t>
            </w:r>
            <w:r w:rsidRPr="00D330A0">
              <w:rPr>
                <w:lang w:val="en-US"/>
              </w:rPr>
              <w:t xml:space="preserve">, developing, backend and frontend solutions, as well as a new Project that was implementing the usage of BDD </w:t>
            </w:r>
            <w:r w:rsidRPr="00D330A0">
              <w:rPr>
                <w:lang w:val="en-US"/>
              </w:rPr>
              <w:lastRenderedPageBreak/>
              <w:t>in their internal systems in constant development</w:t>
            </w:r>
            <w:proofErr w:type="gramStart"/>
            <w:r w:rsidR="00B557D2">
              <w:rPr>
                <w:lang w:val="en-US"/>
              </w:rPr>
              <w:t>,</w:t>
            </w:r>
            <w:r w:rsidRPr="00D330A0">
              <w:rPr>
                <w:lang w:val="en-US"/>
              </w:rPr>
              <w:t xml:space="preserve"> being</w:t>
            </w:r>
            <w:proofErr w:type="gramEnd"/>
            <w:r w:rsidRPr="00D330A0">
              <w:rPr>
                <w:lang w:val="en-US"/>
              </w:rPr>
              <w:t xml:space="preserve"> </w:t>
            </w:r>
            <w:r w:rsidR="001348BC" w:rsidRPr="00D330A0">
              <w:rPr>
                <w:lang w:val="en-US"/>
              </w:rPr>
              <w:t>reallocated</w:t>
            </w:r>
            <w:r w:rsidRPr="00D330A0">
              <w:rPr>
                <w:lang w:val="en-US"/>
              </w:rPr>
              <w:t xml:space="preserve"> </w:t>
            </w:r>
            <w:r w:rsidR="00B557D2">
              <w:rPr>
                <w:lang w:val="en-US"/>
              </w:rPr>
              <w:t xml:space="preserve">during that project </w:t>
            </w:r>
            <w:r w:rsidRPr="00D330A0">
              <w:rPr>
                <w:lang w:val="en-US"/>
              </w:rPr>
              <w:t xml:space="preserve">in </w:t>
            </w:r>
            <w:r w:rsidR="001348BC" w:rsidRPr="00D330A0">
              <w:rPr>
                <w:lang w:val="en-US"/>
              </w:rPr>
              <w:t>MasterCard’s</w:t>
            </w:r>
            <w:r w:rsidRPr="00D330A0">
              <w:rPr>
                <w:lang w:val="en-US"/>
              </w:rPr>
              <w:t xml:space="preserve"> Office in St Louis, Missouri, US.</w:t>
            </w:r>
          </w:p>
          <w:p w14:paraId="236FF79B" w14:textId="77777777" w:rsidR="00B557D2" w:rsidRPr="00D330A0" w:rsidRDefault="00B557D2" w:rsidP="009763BB">
            <w:pPr>
              <w:spacing w:after="0" w:line="240" w:lineRule="auto"/>
              <w:ind w:left="670"/>
              <w:rPr>
                <w:lang w:val="en-US"/>
              </w:rPr>
            </w:pPr>
          </w:p>
          <w:p w14:paraId="48E87698" w14:textId="1492461C" w:rsidR="00783327" w:rsidRPr="00D330A0" w:rsidRDefault="009763BB" w:rsidP="00B15C7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en-US"/>
              </w:rPr>
            </w:pPr>
            <w:r w:rsidRPr="00D330A0">
              <w:rPr>
                <w:b/>
                <w:lang w:val="en-US"/>
              </w:rPr>
              <w:t>Java Developer</w:t>
            </w:r>
            <w:r w:rsidR="00783327" w:rsidRPr="00D330A0">
              <w:rPr>
                <w:lang w:val="en-US"/>
              </w:rPr>
              <w:t xml:space="preserve">, GVT - Global Village Telecom </w:t>
            </w:r>
            <w:r w:rsidR="00B15C70" w:rsidRPr="00D330A0">
              <w:rPr>
                <w:lang w:val="en-US"/>
              </w:rPr>
              <w:t>-</w:t>
            </w:r>
            <w:r w:rsidR="00783327" w:rsidRPr="00D330A0">
              <w:rPr>
                <w:lang w:val="en-US"/>
              </w:rPr>
              <w:t xml:space="preserve"> </w:t>
            </w:r>
            <w:r w:rsidR="00B15C70" w:rsidRPr="00D330A0">
              <w:rPr>
                <w:lang w:val="en-US"/>
              </w:rPr>
              <w:t>(05/2011 - 11/2012)</w:t>
            </w:r>
          </w:p>
          <w:p w14:paraId="28A312F5" w14:textId="5C050D69" w:rsidR="00783327" w:rsidRDefault="00B557D2" w:rsidP="00140887">
            <w:pPr>
              <w:spacing w:after="0" w:line="240" w:lineRule="auto"/>
              <w:ind w:left="670"/>
              <w:rPr>
                <w:lang w:val="en-US"/>
              </w:rPr>
            </w:pPr>
            <w:r>
              <w:rPr>
                <w:lang w:val="en-US"/>
              </w:rPr>
              <w:t xml:space="preserve">Java and Siebel </w:t>
            </w:r>
            <w:r w:rsidR="009763BB" w:rsidRPr="00D330A0">
              <w:rPr>
                <w:lang w:val="en-US"/>
              </w:rPr>
              <w:t>Developer</w:t>
            </w:r>
            <w:r w:rsidR="00783327" w:rsidRPr="00D330A0">
              <w:rPr>
                <w:lang w:val="en-US"/>
              </w:rPr>
              <w:t xml:space="preserve"> (</w:t>
            </w:r>
            <w:r w:rsidR="009763BB" w:rsidRPr="00D330A0">
              <w:rPr>
                <w:lang w:val="en-US"/>
              </w:rPr>
              <w:t>Intern</w:t>
            </w:r>
            <w:r w:rsidR="00783327" w:rsidRPr="00D330A0">
              <w:rPr>
                <w:lang w:val="en-US"/>
              </w:rPr>
              <w:t>)</w:t>
            </w:r>
            <w:r w:rsidR="00140887">
              <w:rPr>
                <w:lang w:val="en-US"/>
              </w:rPr>
              <w:t xml:space="preserve">, developing </w:t>
            </w:r>
            <w:r w:rsidR="009763BB" w:rsidRPr="00D330A0">
              <w:rPr>
                <w:lang w:val="en-US"/>
              </w:rPr>
              <w:t xml:space="preserve">Java </w:t>
            </w:r>
            <w:r w:rsidR="00140887">
              <w:rPr>
                <w:lang w:val="en-US"/>
              </w:rPr>
              <w:t xml:space="preserve">and Siebel </w:t>
            </w:r>
            <w:r w:rsidR="009763BB" w:rsidRPr="00D330A0">
              <w:rPr>
                <w:lang w:val="en-US"/>
              </w:rPr>
              <w:t xml:space="preserve">Systems used internally in the company, </w:t>
            </w:r>
            <w:r w:rsidR="002430F6" w:rsidRPr="00D330A0">
              <w:rPr>
                <w:lang w:val="en-US"/>
              </w:rPr>
              <w:t>le</w:t>
            </w:r>
            <w:r w:rsidR="00140887">
              <w:rPr>
                <w:lang w:val="en-US"/>
              </w:rPr>
              <w:t xml:space="preserve">arning and working with various </w:t>
            </w:r>
            <w:r w:rsidR="001348BC" w:rsidRPr="00D330A0">
              <w:rPr>
                <w:lang w:val="en-US"/>
              </w:rPr>
              <w:t>backend</w:t>
            </w:r>
            <w:r w:rsidR="002430F6" w:rsidRPr="00D330A0">
              <w:rPr>
                <w:lang w:val="en-US"/>
              </w:rPr>
              <w:t xml:space="preserve"> frameworks and agile production </w:t>
            </w:r>
            <w:r w:rsidR="001348BC" w:rsidRPr="00D330A0">
              <w:rPr>
                <w:lang w:val="en-US"/>
              </w:rPr>
              <w:t>methodologies</w:t>
            </w:r>
            <w:r w:rsidR="002430F6" w:rsidRPr="00D330A0">
              <w:rPr>
                <w:lang w:val="en-US"/>
              </w:rPr>
              <w:t xml:space="preserve"> such as SCRUM.</w:t>
            </w:r>
          </w:p>
          <w:p w14:paraId="197AC4A9" w14:textId="77777777" w:rsidR="00B557D2" w:rsidRPr="00D330A0" w:rsidRDefault="00B557D2" w:rsidP="00783327">
            <w:pPr>
              <w:spacing w:after="0" w:line="240" w:lineRule="auto"/>
              <w:ind w:firstLine="310"/>
              <w:rPr>
                <w:lang w:val="en-US"/>
              </w:rPr>
            </w:pPr>
          </w:p>
          <w:p w14:paraId="131B1BAC" w14:textId="3FB75B3F" w:rsidR="00783327" w:rsidRPr="00D330A0" w:rsidRDefault="002430F6" w:rsidP="00AA759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en-US"/>
              </w:rPr>
            </w:pPr>
            <w:r w:rsidRPr="00D330A0">
              <w:rPr>
                <w:b/>
                <w:lang w:val="en-US"/>
              </w:rPr>
              <w:t xml:space="preserve">ERP </w:t>
            </w:r>
            <w:r w:rsidR="001348BC" w:rsidRPr="00D330A0">
              <w:rPr>
                <w:b/>
                <w:lang w:val="en-US"/>
              </w:rPr>
              <w:t>Support</w:t>
            </w:r>
            <w:r w:rsidRPr="00D330A0">
              <w:rPr>
                <w:b/>
                <w:lang w:val="en-US"/>
              </w:rPr>
              <w:t xml:space="preserve"> </w:t>
            </w:r>
            <w:r w:rsidR="001348BC" w:rsidRPr="00D330A0">
              <w:rPr>
                <w:b/>
                <w:lang w:val="en-US"/>
              </w:rPr>
              <w:t>Analyst</w:t>
            </w:r>
            <w:r w:rsidR="00783327" w:rsidRPr="00D330A0">
              <w:rPr>
                <w:lang w:val="en-US"/>
              </w:rPr>
              <w:t xml:space="preserve">, </w:t>
            </w:r>
            <w:r w:rsidR="00AA7596" w:rsidRPr="00D330A0">
              <w:rPr>
                <w:lang w:val="en-US"/>
              </w:rPr>
              <w:t>Calixto e Fiorilo LTDA – (09/2010 - 05/2011)</w:t>
            </w:r>
          </w:p>
          <w:p w14:paraId="551CA544" w14:textId="6EFBC1FF" w:rsidR="00783327" w:rsidRPr="00D330A0" w:rsidRDefault="001348BC" w:rsidP="002430F6">
            <w:pPr>
              <w:spacing w:after="0" w:line="240" w:lineRule="auto"/>
              <w:ind w:left="670"/>
              <w:rPr>
                <w:lang w:val="en-US"/>
              </w:rPr>
            </w:pPr>
            <w:r w:rsidRPr="00D330A0">
              <w:rPr>
                <w:lang w:val="en-US"/>
              </w:rPr>
              <w:t>Technology</w:t>
            </w:r>
            <w:r w:rsidR="002430F6" w:rsidRPr="00D330A0">
              <w:rPr>
                <w:lang w:val="en-US"/>
              </w:rPr>
              <w:t xml:space="preserve"> </w:t>
            </w:r>
            <w:r w:rsidRPr="00D330A0">
              <w:rPr>
                <w:lang w:val="en-US"/>
              </w:rPr>
              <w:t>Support</w:t>
            </w:r>
            <w:r w:rsidR="002430F6" w:rsidRPr="00D330A0">
              <w:rPr>
                <w:lang w:val="en-US"/>
              </w:rPr>
              <w:t xml:space="preserve"> (</w:t>
            </w:r>
            <w:r w:rsidRPr="00D330A0">
              <w:rPr>
                <w:lang w:val="en-US"/>
              </w:rPr>
              <w:t>Analyst</w:t>
            </w:r>
            <w:r w:rsidR="00783327" w:rsidRPr="00D330A0">
              <w:rPr>
                <w:lang w:val="en-US"/>
              </w:rPr>
              <w:t>)</w:t>
            </w:r>
          </w:p>
          <w:p w14:paraId="46FCF40D" w14:textId="156943F8" w:rsidR="00D707B1" w:rsidRPr="00D330A0" w:rsidRDefault="002430F6" w:rsidP="004A6043">
            <w:pPr>
              <w:ind w:left="644"/>
              <w:rPr>
                <w:lang w:val="en-US"/>
              </w:rPr>
            </w:pPr>
            <w:r w:rsidRPr="00D330A0">
              <w:rPr>
                <w:lang w:val="en-US"/>
              </w:rPr>
              <w:t xml:space="preserve">Database </w:t>
            </w:r>
            <w:r w:rsidR="001348BC" w:rsidRPr="00D330A0">
              <w:rPr>
                <w:lang w:val="en-US"/>
              </w:rPr>
              <w:t>and usage</w:t>
            </w:r>
            <w:r w:rsidRPr="00D330A0">
              <w:rPr>
                <w:lang w:val="en-US"/>
              </w:rPr>
              <w:t xml:space="preserve"> support as well as bug analysis and solution on ERP system developed by the company.</w:t>
            </w:r>
          </w:p>
          <w:p w14:paraId="712B6219" w14:textId="372B74C7" w:rsidR="009F32FA" w:rsidRPr="00D330A0" w:rsidRDefault="001348BC" w:rsidP="009F32FA">
            <w:pPr>
              <w:pStyle w:val="Seo"/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  <w:p w14:paraId="48192FEF" w14:textId="644EF12A" w:rsidR="00793D92" w:rsidRPr="00D330A0" w:rsidRDefault="00B36780" w:rsidP="004A6043">
            <w:pPr>
              <w:spacing w:after="0" w:line="240" w:lineRule="auto"/>
              <w:ind w:firstLine="310"/>
              <w:rPr>
                <w:lang w:val="en-US"/>
              </w:rPr>
            </w:pPr>
            <w:r>
              <w:rPr>
                <w:lang w:val="en-US"/>
              </w:rPr>
              <w:t>Available during business hours.</w:t>
            </w:r>
          </w:p>
        </w:tc>
      </w:tr>
      <w:tr w:rsidR="004A6043" w:rsidRPr="00D330A0" w14:paraId="70719028" w14:textId="77777777" w:rsidTr="004A6043">
        <w:trPr>
          <w:trHeight w:val="112"/>
          <w:jc w:val="center"/>
        </w:trPr>
        <w:tc>
          <w:tcPr>
            <w:tcW w:w="382" w:type="dxa"/>
            <w:shd w:val="clear" w:color="auto" w:fill="AAB0C7"/>
          </w:tcPr>
          <w:p w14:paraId="7B51FFDD" w14:textId="4C2409EB" w:rsidR="004A6043" w:rsidRPr="00D330A0" w:rsidRDefault="004A6043" w:rsidP="002562A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3D1BDF8" w14:textId="77777777" w:rsidR="004A6043" w:rsidRPr="00D330A0" w:rsidRDefault="004A6043">
            <w:pPr>
              <w:pStyle w:val="Seo"/>
              <w:rPr>
                <w:lang w:val="en-US"/>
              </w:rPr>
            </w:pPr>
          </w:p>
        </w:tc>
      </w:tr>
    </w:tbl>
    <w:p w14:paraId="4FB45028" w14:textId="77777777" w:rsidR="00F1228E" w:rsidRPr="00D330A0" w:rsidRDefault="00F1228E">
      <w:pPr>
        <w:rPr>
          <w:lang w:val="en-US"/>
        </w:rPr>
      </w:pPr>
    </w:p>
    <w:sectPr w:rsidR="00F1228E" w:rsidRPr="00D330A0" w:rsidSect="00F1228E">
      <w:headerReference w:type="even" r:id="rId9"/>
      <w:headerReference w:type="default" r:id="rId10"/>
      <w:footerReference w:type="default" r:id="rId11"/>
      <w:headerReference w:type="first" r:id="rId12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B8F03" w14:textId="77777777" w:rsidR="00CC2509" w:rsidRDefault="00CC2509">
      <w:pPr>
        <w:spacing w:after="0" w:line="240" w:lineRule="auto"/>
      </w:pPr>
      <w:r>
        <w:separator/>
      </w:r>
    </w:p>
  </w:endnote>
  <w:endnote w:type="continuationSeparator" w:id="0">
    <w:p w14:paraId="0A59FCAE" w14:textId="77777777" w:rsidR="00CC2509" w:rsidRDefault="00C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54BC0" w14:textId="77777777" w:rsidR="00CC2509" w:rsidRDefault="00CC2509">
    <w:pPr>
      <w:pStyle w:val="RodapDireito"/>
    </w:pPr>
    <w:r>
      <w:rPr>
        <w:color w:val="9FB8CD"/>
      </w:rPr>
      <w:sym w:font="Wingdings 3" w:char="F07D"/>
    </w:r>
    <w:r>
      <w:t xml:space="preserve"> 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[Digite seu endereço de email]</w:t>
    </w:r>
  </w:p>
  <w:p w14:paraId="59E7D36C" w14:textId="77777777" w:rsidR="00CC2509" w:rsidRDefault="00CC25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3F1A9" w14:textId="77777777" w:rsidR="00CC2509" w:rsidRDefault="00CC2509">
      <w:pPr>
        <w:spacing w:after="0" w:line="240" w:lineRule="auto"/>
      </w:pPr>
      <w:r>
        <w:separator/>
      </w:r>
    </w:p>
  </w:footnote>
  <w:footnote w:type="continuationSeparator" w:id="0">
    <w:p w14:paraId="12606CE9" w14:textId="77777777" w:rsidR="00CC2509" w:rsidRDefault="00CC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5F1A" w14:textId="555FB27C" w:rsidR="00CC2509" w:rsidRDefault="00CC2509">
    <w:pPr>
      <w:pStyle w:val="CabealhoEsquerdo"/>
      <w:jc w:val="right"/>
    </w:pPr>
    <w:r>
      <w:rPr>
        <w:color w:val="9FB8CD"/>
      </w:rPr>
      <w:sym w:font="Wingdings 3" w:char="F07D"/>
    </w:r>
    <w:r>
      <w:t xml:space="preserve"> </w:t>
    </w:r>
    <w:r>
      <w:t>Curr</w:t>
    </w:r>
    <w:r w:rsidR="00CD65C7">
      <w:t>iculum</w:t>
    </w:r>
    <w:r>
      <w:t>: Hamilton Carlos da Silva Santos</w:t>
    </w:r>
  </w:p>
  <w:p w14:paraId="087B3E04" w14:textId="77777777" w:rsidR="00CC2509" w:rsidRDefault="00CC25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4E96C" w14:textId="77777777" w:rsidR="00CC2509" w:rsidRDefault="00CC2509">
    <w:pPr>
      <w:pStyle w:val="CabealhoDireito"/>
      <w:jc w:val="left"/>
    </w:pPr>
    <w:r>
      <w:rPr>
        <w:color w:val="9FB8CD"/>
      </w:rPr>
      <w:sym w:font="Wingdings 3" w:char="F07D"/>
    </w:r>
    <w:r>
      <w:t xml:space="preserve"> Currículo: Hamilton Carlos da Silva Santos</w:t>
    </w:r>
  </w:p>
  <w:p w14:paraId="1E8BB378" w14:textId="77777777" w:rsidR="00CC2509" w:rsidRDefault="00CC25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50D75" w14:textId="0D860764" w:rsidR="00CD65C7" w:rsidRDefault="00CD65C7" w:rsidP="00CD65C7">
    <w:pPr>
      <w:pStyle w:val="CabealhoEsquerdo"/>
      <w:jc w:val="right"/>
    </w:pPr>
    <w:r>
      <w:rPr>
        <w:color w:val="9FB8CD"/>
      </w:rPr>
      <w:sym w:font="Wingdings 3" w:char="F07D"/>
    </w:r>
    <w:r>
      <w:t xml:space="preserve"> </w:t>
    </w:r>
    <w:r>
      <w:t>Curriculum:</w:t>
    </w:r>
    <w:r>
      <w:t xml:space="preserve"> Hamilton Carlos da Silva Santos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6E9418D"/>
    <w:multiLevelType w:val="hybridMultilevel"/>
    <w:tmpl w:val="FAE0E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C44484"/>
    <w:multiLevelType w:val="hybridMultilevel"/>
    <w:tmpl w:val="14A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9435D"/>
    <w:multiLevelType w:val="hybridMultilevel"/>
    <w:tmpl w:val="B59A7EDE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FA"/>
    <w:rsid w:val="001348BC"/>
    <w:rsid w:val="00140887"/>
    <w:rsid w:val="002430F6"/>
    <w:rsid w:val="002562A0"/>
    <w:rsid w:val="00305973"/>
    <w:rsid w:val="0031768E"/>
    <w:rsid w:val="00386701"/>
    <w:rsid w:val="003A508B"/>
    <w:rsid w:val="00414C7D"/>
    <w:rsid w:val="00416826"/>
    <w:rsid w:val="004A6043"/>
    <w:rsid w:val="004F440F"/>
    <w:rsid w:val="005238A0"/>
    <w:rsid w:val="006D7EDA"/>
    <w:rsid w:val="00727637"/>
    <w:rsid w:val="00783327"/>
    <w:rsid w:val="00793D92"/>
    <w:rsid w:val="008B154A"/>
    <w:rsid w:val="009371A0"/>
    <w:rsid w:val="009763BB"/>
    <w:rsid w:val="009931B5"/>
    <w:rsid w:val="009A756F"/>
    <w:rsid w:val="009C47BF"/>
    <w:rsid w:val="009D4D21"/>
    <w:rsid w:val="009F32FA"/>
    <w:rsid w:val="00AA7596"/>
    <w:rsid w:val="00AD7FD0"/>
    <w:rsid w:val="00B15C70"/>
    <w:rsid w:val="00B36780"/>
    <w:rsid w:val="00B557D2"/>
    <w:rsid w:val="00BC3692"/>
    <w:rsid w:val="00BE4672"/>
    <w:rsid w:val="00CB7712"/>
    <w:rsid w:val="00CC2509"/>
    <w:rsid w:val="00CD65C7"/>
    <w:rsid w:val="00D330A0"/>
    <w:rsid w:val="00D707B1"/>
    <w:rsid w:val="00D75C9A"/>
    <w:rsid w:val="00D77204"/>
    <w:rsid w:val="00D8614B"/>
    <w:rsid w:val="00D972B1"/>
    <w:rsid w:val="00DB75DF"/>
    <w:rsid w:val="00DC0607"/>
    <w:rsid w:val="00E746EA"/>
    <w:rsid w:val="00EA3305"/>
    <w:rsid w:val="00F1228E"/>
    <w:rsid w:val="00F37AB5"/>
    <w:rsid w:val="00F42960"/>
    <w:rsid w:val="00FC6661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0BB4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8E"/>
    <w:pPr>
      <w:spacing w:after="200" w:line="276" w:lineRule="auto"/>
    </w:pPr>
    <w:rPr>
      <w:rFonts w:eastAsia="Times New Roman" w:cs="Times New Roman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1228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228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122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8E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8E"/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28E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8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istBullet">
    <w:name w:val="List Bullet"/>
    <w:basedOn w:val="Normal"/>
    <w:uiPriority w:val="36"/>
    <w:unhideWhenUsed/>
    <w:qFormat/>
    <w:rsid w:val="00F1228E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1228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1228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1228E"/>
    <w:rPr>
      <w:i/>
      <w:iCs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F1228E"/>
    <w:rPr>
      <w:i/>
      <w:iCs/>
      <w:color w:val="7F7F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ePessoal">
    <w:name w:val="Nome Pessoal"/>
    <w:basedOn w:val="NoSpacing"/>
    <w:link w:val="CardeNomePessoal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1228E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28E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F1228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rsid w:val="00F1228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Emphasis">
    <w:name w:val="Emphasis"/>
    <w:uiPriority w:val="20"/>
    <w:qFormat/>
    <w:rsid w:val="00F1228E"/>
    <w:rPr>
      <w:rFonts w:eastAsia="Times New Roman" w:cs="Times New Roman"/>
      <w:b/>
      <w:bCs/>
      <w:i/>
      <w:iCs/>
      <w:spacing w:val="0"/>
      <w:szCs w:val="20"/>
      <w:lang w:val="pt-BR"/>
    </w:rPr>
  </w:style>
  <w:style w:type="character" w:customStyle="1" w:styleId="NoSpacingChar">
    <w:name w:val="No Spacing Char"/>
    <w:basedOn w:val="DefaultParagraphFont"/>
    <w:link w:val="NoSpacing"/>
    <w:uiPriority w:val="99"/>
    <w:rsid w:val="00F1228E"/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1228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228E"/>
    <w:rPr>
      <w:b/>
      <w:bCs/>
      <w:i/>
      <w:iCs/>
      <w:color w:val="BAC737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F1228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IntenseReference">
    <w:name w:val="Intense Reference"/>
    <w:basedOn w:val="DefaultParagraphFont"/>
    <w:uiPriority w:val="32"/>
    <w:qFormat/>
    <w:rsid w:val="00F1228E"/>
    <w:rPr>
      <w:b/>
      <w:bCs/>
      <w:color w:val="525A7D"/>
      <w:sz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1228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1228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1228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1228E"/>
    <w:rPr>
      <w:rFonts w:ascii="Gill Sans MT" w:eastAsia="Times New Roman" w:hAnsi="Gill Sans MT" w:cs="Times New Roman"/>
      <w:b/>
      <w:bCs/>
      <w:iCs w:val="0"/>
      <w:color w:val="9FB8CD"/>
      <w:szCs w:val="20"/>
      <w:lang w:val="pt-BR"/>
    </w:rPr>
  </w:style>
  <w:style w:type="character" w:styleId="SubtleEmphasis">
    <w:name w:val="Subtle Emphasis"/>
    <w:basedOn w:val="DefaultParagraphFont"/>
    <w:uiPriority w:val="19"/>
    <w:qFormat/>
    <w:rsid w:val="00F1228E"/>
    <w:rPr>
      <w:i/>
      <w:iCs/>
      <w:color w:val="737373"/>
      <w:kern w:val="16"/>
      <w:sz w:val="20"/>
    </w:rPr>
  </w:style>
  <w:style w:type="character" w:styleId="SubtleReference">
    <w:name w:val="Subtle Reference"/>
    <w:basedOn w:val="DefaultParagraphFont"/>
    <w:uiPriority w:val="31"/>
    <w:qFormat/>
    <w:rsid w:val="00F1228E"/>
    <w:rPr>
      <w:color w:val="737373"/>
      <w:sz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NoSpacing"/>
    <w:link w:val="CardeEndereodoRemetente"/>
    <w:uiPriority w:val="2"/>
    <w:unhideWhenUsed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1228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228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1228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1228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deNomePessoal">
    <w:name w:val="Car de Nome Pessoal"/>
    <w:basedOn w:val="NoSpacingChar"/>
    <w:link w:val="NomePessoal"/>
    <w:uiPriority w:val="1"/>
    <w:rsid w:val="00F1228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deSeo">
    <w:name w:val="Car de Seção"/>
    <w:basedOn w:val="DefaultParagraphFont"/>
    <w:link w:val="Seo"/>
    <w:uiPriority w:val="1"/>
    <w:rsid w:val="00F1228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deSubseo">
    <w:name w:val="Car de Subseção"/>
    <w:basedOn w:val="DefaultParagraphFont"/>
    <w:link w:val="Subseo"/>
    <w:uiPriority w:val="3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deEndereodoRemetente">
    <w:name w:val="Car de Endereço do Remetente"/>
    <w:basedOn w:val="NoSpacingChar"/>
    <w:link w:val="EndereodoRemetente"/>
    <w:uiPriority w:val="2"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1228E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1228E"/>
    <w:rPr>
      <w:b w:val="0"/>
      <w:color w:val="727CA3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1228E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  <w:lang w:val="pt-BR"/>
    </w:rPr>
  </w:style>
  <w:style w:type="paragraph" w:customStyle="1" w:styleId="PginadoePrimeiroRodap">
    <w:name w:val="Página doe Primeiro Rodapé"/>
    <w:basedOn w:val="Footer"/>
    <w:uiPriority w:val="34"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iraPginadoCabealho">
    <w:name w:val="Primeira Página do Cabeçalho"/>
    <w:basedOn w:val="Header"/>
    <w:qFormat/>
    <w:rsid w:val="00F1228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oEndereo">
    <w:name w:val="Texto do Endereço"/>
    <w:basedOn w:val="NoSpacing"/>
    <w:uiPriority w:val="2"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CabealhoEsquerdo">
    <w:name w:val="Cabeçalho Esquerd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1228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CabealhoDireito">
    <w:name w:val="Cabeçalho Direit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RodapDireito">
    <w:name w:val="Rodapé Direito"/>
    <w:basedOn w:val="Footer"/>
    <w:uiPriority w:val="35"/>
    <w:unhideWhenUsed/>
    <w:qFormat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Destinatrio1">
    <w:name w:val="Destinatário1"/>
    <w:basedOn w:val="NoSpacing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ListParagraph">
    <w:name w:val="List Paragraph"/>
    <w:basedOn w:val="Normal"/>
    <w:uiPriority w:val="34"/>
    <w:qFormat/>
    <w:rsid w:val="00783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Gill Sans MT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8E"/>
    <w:pPr>
      <w:spacing w:after="200" w:line="276" w:lineRule="auto"/>
    </w:pPr>
    <w:rPr>
      <w:rFonts w:eastAsia="Times New Roman" w:cs="Times New Roman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1228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228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122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8E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8E"/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28E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8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istBullet">
    <w:name w:val="List Bullet"/>
    <w:basedOn w:val="Normal"/>
    <w:uiPriority w:val="36"/>
    <w:unhideWhenUsed/>
    <w:qFormat/>
    <w:rsid w:val="00F1228E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1228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1228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1228E"/>
    <w:rPr>
      <w:i/>
      <w:iCs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F1228E"/>
    <w:rPr>
      <w:i/>
      <w:iCs/>
      <w:color w:val="7F7F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ePessoal">
    <w:name w:val="Nome Pessoal"/>
    <w:basedOn w:val="NoSpacing"/>
    <w:link w:val="CardeNomePessoal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1228E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28E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F1228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rsid w:val="00F1228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Emphasis">
    <w:name w:val="Emphasis"/>
    <w:uiPriority w:val="20"/>
    <w:qFormat/>
    <w:rsid w:val="00F1228E"/>
    <w:rPr>
      <w:rFonts w:eastAsia="Times New Roman" w:cs="Times New Roman"/>
      <w:b/>
      <w:bCs/>
      <w:i/>
      <w:iCs/>
      <w:spacing w:val="0"/>
      <w:szCs w:val="20"/>
      <w:lang w:val="pt-BR"/>
    </w:rPr>
  </w:style>
  <w:style w:type="character" w:customStyle="1" w:styleId="NoSpacingChar">
    <w:name w:val="No Spacing Char"/>
    <w:basedOn w:val="DefaultParagraphFont"/>
    <w:link w:val="NoSpacing"/>
    <w:uiPriority w:val="99"/>
    <w:rsid w:val="00F1228E"/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1228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228E"/>
    <w:rPr>
      <w:b/>
      <w:bCs/>
      <w:i/>
      <w:iCs/>
      <w:color w:val="BAC737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F1228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IntenseReference">
    <w:name w:val="Intense Reference"/>
    <w:basedOn w:val="DefaultParagraphFont"/>
    <w:uiPriority w:val="32"/>
    <w:qFormat/>
    <w:rsid w:val="00F1228E"/>
    <w:rPr>
      <w:b/>
      <w:bCs/>
      <w:color w:val="525A7D"/>
      <w:sz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1228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1228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1228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1228E"/>
    <w:rPr>
      <w:rFonts w:ascii="Gill Sans MT" w:eastAsia="Times New Roman" w:hAnsi="Gill Sans MT" w:cs="Times New Roman"/>
      <w:b/>
      <w:bCs/>
      <w:iCs w:val="0"/>
      <w:color w:val="9FB8CD"/>
      <w:szCs w:val="20"/>
      <w:lang w:val="pt-BR"/>
    </w:rPr>
  </w:style>
  <w:style w:type="character" w:styleId="SubtleEmphasis">
    <w:name w:val="Subtle Emphasis"/>
    <w:basedOn w:val="DefaultParagraphFont"/>
    <w:uiPriority w:val="19"/>
    <w:qFormat/>
    <w:rsid w:val="00F1228E"/>
    <w:rPr>
      <w:i/>
      <w:iCs/>
      <w:color w:val="737373"/>
      <w:kern w:val="16"/>
      <w:sz w:val="20"/>
    </w:rPr>
  </w:style>
  <w:style w:type="character" w:styleId="SubtleReference">
    <w:name w:val="Subtle Reference"/>
    <w:basedOn w:val="DefaultParagraphFont"/>
    <w:uiPriority w:val="31"/>
    <w:qFormat/>
    <w:rsid w:val="00F1228E"/>
    <w:rPr>
      <w:color w:val="737373"/>
      <w:sz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NoSpacing"/>
    <w:link w:val="CardeEndereodoRemetente"/>
    <w:uiPriority w:val="2"/>
    <w:unhideWhenUsed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1228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228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1228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1228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deNomePessoal">
    <w:name w:val="Car de Nome Pessoal"/>
    <w:basedOn w:val="NoSpacingChar"/>
    <w:link w:val="NomePessoal"/>
    <w:uiPriority w:val="1"/>
    <w:rsid w:val="00F1228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deSeo">
    <w:name w:val="Car de Seção"/>
    <w:basedOn w:val="DefaultParagraphFont"/>
    <w:link w:val="Seo"/>
    <w:uiPriority w:val="1"/>
    <w:rsid w:val="00F1228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deSubseo">
    <w:name w:val="Car de Subseção"/>
    <w:basedOn w:val="DefaultParagraphFont"/>
    <w:link w:val="Subseo"/>
    <w:uiPriority w:val="3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deEndereodoRemetente">
    <w:name w:val="Car de Endereço do Remetente"/>
    <w:basedOn w:val="NoSpacingChar"/>
    <w:link w:val="EndereodoRemetente"/>
    <w:uiPriority w:val="2"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1228E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1228E"/>
    <w:rPr>
      <w:b w:val="0"/>
      <w:color w:val="727CA3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1228E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  <w:lang w:val="pt-BR"/>
    </w:rPr>
  </w:style>
  <w:style w:type="paragraph" w:customStyle="1" w:styleId="PginadoePrimeiroRodap">
    <w:name w:val="Página doe Primeiro Rodapé"/>
    <w:basedOn w:val="Footer"/>
    <w:uiPriority w:val="34"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iraPginadoCabealho">
    <w:name w:val="Primeira Página do Cabeçalho"/>
    <w:basedOn w:val="Header"/>
    <w:qFormat/>
    <w:rsid w:val="00F1228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oEndereo">
    <w:name w:val="Texto do Endereço"/>
    <w:basedOn w:val="NoSpacing"/>
    <w:uiPriority w:val="2"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CabealhoEsquerdo">
    <w:name w:val="Cabeçalho Esquerd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1228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CabealhoDireito">
    <w:name w:val="Cabeçalho Direit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RodapDireito">
    <w:name w:val="Rodapé Direito"/>
    <w:basedOn w:val="Footer"/>
    <w:uiPriority w:val="35"/>
    <w:unhideWhenUsed/>
    <w:qFormat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Destinatrio1">
    <w:name w:val="Destinatário1"/>
    <w:basedOn w:val="NoSpacing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ListParagraph">
    <w:name w:val="List Paragraph"/>
    <w:basedOn w:val="Normal"/>
    <w:uiPriority w:val="34"/>
    <w:qFormat/>
    <w:rsid w:val="0078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rigin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 (x86)\Microsoft Office\Templates\1046\OriginResume.Dotx</Template>
  <TotalTime>60</TotalTime>
  <Pages>2</Pages>
  <Words>412</Words>
  <Characters>2350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Carlos da Silva Santos</dc:creator>
  <cp:keywords/>
  <cp:lastModifiedBy>Hamilton Carlos Santos</cp:lastModifiedBy>
  <cp:revision>4</cp:revision>
  <cp:lastPrinted>2010-08-25T15:20:00Z</cp:lastPrinted>
  <dcterms:created xsi:type="dcterms:W3CDTF">2017-06-08T18:30:00Z</dcterms:created>
  <dcterms:modified xsi:type="dcterms:W3CDTF">2017-09-02T15:07:00Z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