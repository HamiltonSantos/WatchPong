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F1228E" w:rsidRPr="002562A0" w14:paraId="064AB8DA" w14:textId="77777777" w:rsidTr="002562A0">
        <w:trPr>
          <w:jc w:val="center"/>
        </w:trPr>
        <w:tc>
          <w:tcPr>
            <w:tcW w:w="9576" w:type="dxa"/>
          </w:tcPr>
          <w:p w14:paraId="653390E6" w14:textId="77777777" w:rsidR="00F1228E" w:rsidRPr="002562A0" w:rsidRDefault="00F1228E" w:rsidP="008B154A">
            <w:pPr>
              <w:pStyle w:val="PrimeiraPginadoCabealho"/>
              <w:pBdr>
                <w:bottom w:val="none" w:sz="0" w:space="0" w:color="auto"/>
              </w:pBdr>
              <w:spacing w:after="0"/>
              <w:ind w:left="4320" w:hanging="4320"/>
              <w:rPr>
                <w:color w:val="9FB8CD"/>
              </w:rPr>
            </w:pPr>
          </w:p>
        </w:tc>
      </w:tr>
    </w:tbl>
    <w:p w14:paraId="7BA228E2" w14:textId="77777777" w:rsidR="00F1228E" w:rsidRDefault="00F1228E">
      <w:pPr>
        <w:pStyle w:val="NoSpacing"/>
      </w:pPr>
    </w:p>
    <w:tbl>
      <w:tblPr>
        <w:tblW w:w="5000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9088"/>
      </w:tblGrid>
      <w:tr w:rsidR="00F1228E" w:rsidRPr="002562A0" w14:paraId="0CA5F97B" w14:textId="77777777" w:rsidTr="002562A0">
        <w:trPr>
          <w:jc w:val="center"/>
        </w:trPr>
        <w:tc>
          <w:tcPr>
            <w:tcW w:w="365" w:type="dxa"/>
            <w:shd w:val="clear" w:color="auto" w:fill="9FB8CD"/>
          </w:tcPr>
          <w:p w14:paraId="17074DF4" w14:textId="77777777" w:rsidR="00F1228E" w:rsidRPr="002562A0" w:rsidRDefault="00F1228E" w:rsidP="002562A0">
            <w:pPr>
              <w:spacing w:after="0" w:line="240" w:lineRule="auto"/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E465A31" w14:textId="1AD5FD4E" w:rsidR="00F1228E" w:rsidRPr="002562A0" w:rsidRDefault="00AD7FD0">
            <w:pPr>
              <w:pStyle w:val="NomePessoal"/>
            </w:pPr>
            <w:r w:rsidRPr="002562A0">
              <w:rPr>
                <w:color w:val="9FB8CD"/>
                <w:spacing w:val="10"/>
              </w:rPr>
              <w:sym w:font="Wingdings 3" w:char="F07D"/>
            </w:r>
            <w:r w:rsidR="009852C4">
              <w:t>Nayara Perch dos Santos</w:t>
            </w:r>
          </w:p>
          <w:p w14:paraId="3BFEC764" w14:textId="223F8A3F" w:rsidR="00F1228E" w:rsidRPr="002562A0" w:rsidRDefault="00C94F14">
            <w:pPr>
              <w:pStyle w:val="TextodoEndereo"/>
            </w:pPr>
            <w:r>
              <w:t>Rua Visconde do Serro Frio #46 apto 1037</w:t>
            </w:r>
          </w:p>
          <w:p w14:paraId="38342D02" w14:textId="431185F9" w:rsidR="00F1228E" w:rsidRPr="002562A0" w:rsidRDefault="009852C4">
            <w:pPr>
              <w:pStyle w:val="TextodoEndereo"/>
            </w:pPr>
            <w:r>
              <w:t>Telefone: (41) 99819-9473</w:t>
            </w:r>
          </w:p>
          <w:p w14:paraId="18C9B15D" w14:textId="260EED40" w:rsidR="00F1228E" w:rsidRPr="002562A0" w:rsidRDefault="00653B8A" w:rsidP="00793D92">
            <w:pPr>
              <w:pStyle w:val="TextodoEndereo"/>
            </w:pPr>
            <w:r w:rsidRPr="002562A0">
              <w:t>E-mail</w:t>
            </w:r>
            <w:r w:rsidR="00AD7FD0" w:rsidRPr="002562A0">
              <w:t xml:space="preserve">: </w:t>
            </w:r>
            <w:r w:rsidR="009852C4">
              <w:t>nayperch@gmail</w:t>
            </w:r>
            <w:r w:rsidR="00793D92" w:rsidRPr="002562A0">
              <w:t>.com</w:t>
            </w:r>
          </w:p>
        </w:tc>
      </w:tr>
    </w:tbl>
    <w:p w14:paraId="56609C1B" w14:textId="77777777" w:rsidR="00F1228E" w:rsidRDefault="00F1228E">
      <w:pPr>
        <w:pStyle w:val="NoSpacing"/>
      </w:pPr>
    </w:p>
    <w:tbl>
      <w:tblPr>
        <w:tblW w:w="5072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  <w:gridCol w:w="9204"/>
      </w:tblGrid>
      <w:tr w:rsidR="00F1228E" w:rsidRPr="002562A0" w14:paraId="0950C995" w14:textId="77777777" w:rsidTr="00BE4672">
        <w:trPr>
          <w:trHeight w:val="7151"/>
          <w:jc w:val="center"/>
        </w:trPr>
        <w:tc>
          <w:tcPr>
            <w:tcW w:w="371" w:type="dxa"/>
            <w:shd w:val="clear" w:color="auto" w:fill="AAB0C7"/>
          </w:tcPr>
          <w:p w14:paraId="53518908" w14:textId="77777777" w:rsidR="00F1228E" w:rsidRPr="002562A0" w:rsidRDefault="00F1228E" w:rsidP="002562A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A02CDD9" w14:textId="77777777" w:rsidR="00F1228E" w:rsidRPr="002562A0" w:rsidRDefault="00AD7FD0">
            <w:pPr>
              <w:pStyle w:val="Seo"/>
            </w:pPr>
            <w:r w:rsidRPr="002562A0">
              <w:t>Objetivos</w:t>
            </w:r>
          </w:p>
          <w:p w14:paraId="589FE4C8" w14:textId="1B66A938" w:rsidR="00F1228E" w:rsidRPr="002562A0" w:rsidRDefault="009852C4" w:rsidP="00C94F14">
            <w:pPr>
              <w:pStyle w:val="TextodaSubseo"/>
              <w:spacing w:line="240" w:lineRule="auto"/>
              <w:ind w:firstLine="310"/>
            </w:pPr>
            <w:r>
              <w:t>Conhecimento</w:t>
            </w:r>
            <w:r w:rsidR="00F42960" w:rsidRPr="002562A0">
              <w:t xml:space="preserve"> </w:t>
            </w:r>
            <w:r w:rsidR="00C94F14">
              <w:t>na elaboração de projetos,</w:t>
            </w:r>
            <w:r w:rsidR="009371A0">
              <w:t xml:space="preserve"> </w:t>
            </w:r>
            <w:r w:rsidR="00C94F14">
              <w:t xml:space="preserve">e na linguagem Java e </w:t>
            </w:r>
            <w:r w:rsidR="009371A0">
              <w:t>desen</w:t>
            </w:r>
            <w:r w:rsidR="00C94F14">
              <w:t xml:space="preserve">volvimento de sistemas online </w:t>
            </w:r>
          </w:p>
          <w:p w14:paraId="66BE5493" w14:textId="2EBF7FD8" w:rsidR="00AA7596" w:rsidRPr="00AA7596" w:rsidRDefault="00AD7FD0" w:rsidP="00AA7596">
            <w:pPr>
              <w:pStyle w:val="Seo"/>
            </w:pPr>
            <w:r w:rsidRPr="002562A0">
              <w:t>Formação</w:t>
            </w:r>
          </w:p>
          <w:p w14:paraId="7055A184" w14:textId="43135D59" w:rsidR="00AA7596" w:rsidRDefault="009852C4" w:rsidP="00AA7596">
            <w:pPr>
              <w:pStyle w:val="ListBullet"/>
              <w:numPr>
                <w:ilvl w:val="0"/>
                <w:numId w:val="28"/>
              </w:numPr>
              <w:spacing w:line="240" w:lineRule="auto"/>
            </w:pPr>
            <w:r>
              <w:t>Curso de PHP Pleno na Elaborata informática com os módulos de: HTML5, CSS3, PHP, JavaScript e Ajax</w:t>
            </w:r>
            <w:r w:rsidR="00AA7596">
              <w:t xml:space="preserve"> </w:t>
            </w:r>
            <w:r>
              <w:t>09/2015 – 02/2016</w:t>
            </w:r>
          </w:p>
          <w:p w14:paraId="7AF78140" w14:textId="32594FA1" w:rsidR="00AA7596" w:rsidRDefault="009852C4" w:rsidP="00AA7596">
            <w:pPr>
              <w:pStyle w:val="ListBullet"/>
              <w:numPr>
                <w:ilvl w:val="0"/>
                <w:numId w:val="28"/>
              </w:numPr>
              <w:spacing w:line="240" w:lineRule="auto"/>
            </w:pPr>
            <w:r>
              <w:t>Tecnóloga</w:t>
            </w:r>
            <w:r w:rsidR="009F32FA" w:rsidRPr="002562A0">
              <w:t xml:space="preserve"> em </w:t>
            </w:r>
            <w:r>
              <w:t>Gestão da Tecnologia da Informação formada</w:t>
            </w:r>
            <w:r w:rsidR="006D7EDA">
              <w:t xml:space="preserve"> </w:t>
            </w:r>
            <w:r w:rsidR="00AA7596">
              <w:t xml:space="preserve">na </w:t>
            </w:r>
            <w:r>
              <w:t>Faculdade Santa Cruz no ano de 2016</w:t>
            </w:r>
            <w:r w:rsidR="009C47BF">
              <w:t>.</w:t>
            </w:r>
          </w:p>
          <w:p w14:paraId="3622FFB4" w14:textId="00A5E778" w:rsidR="00505CC2" w:rsidRDefault="00505CC2" w:rsidP="00AA7596">
            <w:pPr>
              <w:pStyle w:val="ListBullet"/>
              <w:numPr>
                <w:ilvl w:val="0"/>
                <w:numId w:val="28"/>
              </w:numPr>
              <w:spacing w:line="240" w:lineRule="auto"/>
            </w:pPr>
            <w:r>
              <w:t>Projeto miniempresa – Administração de empresas, Brainstorm, pesquisa de mercado e mercadoria qualificada(Junior Achievement, 2008)</w:t>
            </w:r>
          </w:p>
          <w:p w14:paraId="44A57019" w14:textId="78463BA4" w:rsidR="009F32FA" w:rsidRPr="002562A0" w:rsidRDefault="009F32FA" w:rsidP="009852C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</w:pPr>
          </w:p>
          <w:p w14:paraId="19CA5A9B" w14:textId="77777777" w:rsidR="00E746EA" w:rsidRPr="002562A0" w:rsidRDefault="00E746EA" w:rsidP="00E746EA">
            <w:pPr>
              <w:pStyle w:val="Subseo"/>
            </w:pPr>
          </w:p>
          <w:p w14:paraId="0302B8E4" w14:textId="77777777" w:rsidR="009C47BF" w:rsidRDefault="00E746EA" w:rsidP="009C47BF">
            <w:pPr>
              <w:pStyle w:val="Seo"/>
            </w:pPr>
            <w:r w:rsidRPr="002562A0">
              <w:t>Conhecimentos</w:t>
            </w:r>
          </w:p>
          <w:p w14:paraId="1A7BA85F" w14:textId="7AA7672E" w:rsidR="009F32FA" w:rsidRPr="002562A0" w:rsidRDefault="009F32FA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</w:pPr>
            <w:r w:rsidRPr="002562A0">
              <w:t xml:space="preserve">Linguagens de programação : </w:t>
            </w:r>
            <w:r w:rsidR="00505CC2">
              <w:t>VB.NET</w:t>
            </w:r>
            <w:r w:rsidR="009C47BF">
              <w:t xml:space="preserve">, </w:t>
            </w:r>
            <w:r w:rsidR="00505CC2">
              <w:t>J</w:t>
            </w:r>
            <w:r w:rsidR="00D8614B">
              <w:t>ava,</w:t>
            </w:r>
            <w:r w:rsidR="00C94F14">
              <w:t xml:space="preserve"> JSF, Prime Faces, </w:t>
            </w:r>
            <w:proofErr w:type="spellStart"/>
            <w:r w:rsidR="00C94F14">
              <w:t>Hibernate</w:t>
            </w:r>
            <w:proofErr w:type="spellEnd"/>
            <w:r w:rsidR="00C94F14">
              <w:t>,</w:t>
            </w:r>
            <w:r w:rsidR="00D8614B">
              <w:t xml:space="preserve"> </w:t>
            </w:r>
            <w:r w:rsidR="009C47BF" w:rsidRPr="002562A0">
              <w:t>Html</w:t>
            </w:r>
            <w:r w:rsidR="009C47BF">
              <w:t xml:space="preserve"> básico, </w:t>
            </w:r>
            <w:r w:rsidR="00D8614B">
              <w:t>Javascript básico, CSS básico</w:t>
            </w:r>
            <w:r w:rsidR="00505CC2">
              <w:t xml:space="preserve">, T-SQL, PHP </w:t>
            </w:r>
            <w:r w:rsidR="00653B8A">
              <w:t>básico</w:t>
            </w:r>
          </w:p>
          <w:p w14:paraId="14F6F811" w14:textId="77777777" w:rsidR="009F32FA" w:rsidRDefault="00F42960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</w:pPr>
            <w:r w:rsidRPr="002562A0">
              <w:t>Conhecimento em programação estruturada</w:t>
            </w:r>
            <w:r w:rsidR="00414C7D">
              <w:t xml:space="preserve"> e Orientada a Objeto</w:t>
            </w:r>
          </w:p>
          <w:p w14:paraId="1650091D" w14:textId="177A664B" w:rsidR="00505CC2" w:rsidRPr="002562A0" w:rsidRDefault="00505CC2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</w:pPr>
            <w:r>
              <w:t>Conhecimento em Banco de Dados Oracle e SQL Server</w:t>
            </w:r>
          </w:p>
          <w:p w14:paraId="61976D74" w14:textId="77777777" w:rsidR="00F1228E" w:rsidRPr="002562A0" w:rsidRDefault="00E746EA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</w:pPr>
            <w:r w:rsidRPr="002562A0">
              <w:t xml:space="preserve">Inglês </w:t>
            </w:r>
            <w:r w:rsidR="009C47BF">
              <w:t>Avançado</w:t>
            </w:r>
          </w:p>
          <w:p w14:paraId="094EEDB6" w14:textId="77777777" w:rsidR="006D7EDA" w:rsidRDefault="006D7EDA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  <w:rPr>
                <w:lang w:val="en-US"/>
              </w:rPr>
            </w:pPr>
            <w:r>
              <w:rPr>
                <w:lang w:val="en-US"/>
              </w:rPr>
              <w:t>Sistemas Operacionais Windows e Linux</w:t>
            </w:r>
          </w:p>
          <w:p w14:paraId="3402082E" w14:textId="5E2E6D46" w:rsidR="006D7EDA" w:rsidRDefault="006D7EDA" w:rsidP="00505CC2">
            <w:pPr>
              <w:pStyle w:val="ListBullet"/>
              <w:numPr>
                <w:ilvl w:val="0"/>
                <w:numId w:val="0"/>
              </w:numPr>
              <w:spacing w:line="240" w:lineRule="auto"/>
              <w:ind w:left="593"/>
            </w:pPr>
          </w:p>
          <w:p w14:paraId="4D0094DE" w14:textId="77777777" w:rsidR="00D707B1" w:rsidRDefault="00D707B1" w:rsidP="00D707B1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</w:pPr>
          </w:p>
          <w:p w14:paraId="2A5BDF6B" w14:textId="77777777" w:rsidR="00D707B1" w:rsidRDefault="009C47BF" w:rsidP="00D707B1">
            <w:pPr>
              <w:pStyle w:val="Seo"/>
            </w:pPr>
            <w:r>
              <w:t>Carreira</w:t>
            </w:r>
          </w:p>
          <w:p w14:paraId="4F04EDC2" w14:textId="59834C18" w:rsidR="00C94F14" w:rsidRDefault="00366310" w:rsidP="00C94F1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rPr>
                <w:b/>
              </w:rPr>
              <w:t xml:space="preserve">Auxiliar </w:t>
            </w:r>
            <w:r w:rsidR="008A4F38">
              <w:rPr>
                <w:b/>
              </w:rPr>
              <w:t>Técnico</w:t>
            </w:r>
            <w:r>
              <w:t>, Sigma</w:t>
            </w:r>
            <w:r w:rsidR="008A4F38">
              <w:t xml:space="preserve"> - (09/2017 – Atual</w:t>
            </w:r>
            <w:r w:rsidR="00C94F14">
              <w:t>)</w:t>
            </w:r>
          </w:p>
          <w:p w14:paraId="0B2206F8" w14:textId="44433390" w:rsidR="00C94F14" w:rsidRDefault="008A4F38" w:rsidP="00C94F14">
            <w:pPr>
              <w:spacing w:after="0" w:line="240" w:lineRule="auto"/>
              <w:ind w:left="670"/>
            </w:pPr>
            <w:r>
              <w:t>Programadora (Desenvolvedora Junior</w:t>
            </w:r>
            <w:r w:rsidR="00C94F14">
              <w:t>)</w:t>
            </w:r>
          </w:p>
          <w:p w14:paraId="4C7687C2" w14:textId="17C4AD79" w:rsidR="00C94F14" w:rsidRPr="00C94F14" w:rsidRDefault="008A4F38" w:rsidP="00C94F14">
            <w:pPr>
              <w:spacing w:after="0" w:line="240" w:lineRule="auto"/>
              <w:ind w:left="670"/>
            </w:pPr>
            <w:r>
              <w:t xml:space="preserve">Desenvolvimento de aplicações online, em maior parte aplicações para </w:t>
            </w:r>
            <w:proofErr w:type="spellStart"/>
            <w:r>
              <w:t>Celepar</w:t>
            </w:r>
            <w:proofErr w:type="spellEnd"/>
            <w:r>
              <w:t xml:space="preserve">, utilizando Java, JSF, Prime Faces, </w:t>
            </w:r>
            <w:proofErr w:type="spellStart"/>
            <w:r>
              <w:t>Hibernate</w:t>
            </w:r>
            <w:proofErr w:type="spellEnd"/>
            <w:r>
              <w:t xml:space="preserve"> e </w:t>
            </w:r>
            <w:proofErr w:type="spellStart"/>
            <w:r>
              <w:t>postgresql</w:t>
            </w:r>
            <w:proofErr w:type="spellEnd"/>
            <w:r>
              <w:t>. C</w:t>
            </w:r>
            <w:bookmarkStart w:id="0" w:name="_GoBack"/>
            <w:bookmarkEnd w:id="0"/>
            <w:r>
              <w:t>onsumo de WebService com retorno em JSON.</w:t>
            </w:r>
          </w:p>
          <w:p w14:paraId="2196CC63" w14:textId="72E8A54F" w:rsidR="00783327" w:rsidRDefault="00653B8A" w:rsidP="00783327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rPr>
                <w:b/>
              </w:rPr>
              <w:t>Analista de Serviços Sênior</w:t>
            </w:r>
            <w:r>
              <w:t>, Banco Bradesco – DPMC - (09/2016</w:t>
            </w:r>
            <w:r w:rsidR="00783327">
              <w:t xml:space="preserve"> –</w:t>
            </w:r>
            <w:r>
              <w:t xml:space="preserve"> 05/2017</w:t>
            </w:r>
            <w:r w:rsidR="00783327">
              <w:t>)</w:t>
            </w:r>
          </w:p>
          <w:p w14:paraId="7295F352" w14:textId="13ADD355" w:rsidR="00653B8A" w:rsidRDefault="00653B8A" w:rsidP="00653B8A">
            <w:pPr>
              <w:spacing w:after="0" w:line="240" w:lineRule="auto"/>
              <w:ind w:left="670"/>
            </w:pPr>
            <w:r>
              <w:t>Programador/Suporte (Analista Sênior)</w:t>
            </w:r>
          </w:p>
          <w:p w14:paraId="08DF7D54" w14:textId="2F7A07FC" w:rsidR="00653B8A" w:rsidRPr="00653B8A" w:rsidRDefault="00653B8A" w:rsidP="00653B8A">
            <w:pPr>
              <w:spacing w:after="0" w:line="240" w:lineRule="auto"/>
              <w:ind w:left="670"/>
            </w:pPr>
            <w:r w:rsidRPr="00653B8A">
              <w:t xml:space="preserve">Suporte, melhorias e criação de ferramentas de apoio a supervisão de agencias, em VB.NET. Geração de relatórios, manutenção e criação de banco de dados em SQL Server. Geração de relatórios em </w:t>
            </w:r>
            <w:r>
              <w:t>SAS</w:t>
            </w:r>
            <w:r w:rsidRPr="00653B8A">
              <w:t xml:space="preserve">. Participação na integração HSBC-BRADESCO </w:t>
            </w:r>
          </w:p>
          <w:p w14:paraId="74B877BA" w14:textId="21BB7DB4" w:rsidR="00783327" w:rsidRDefault="00DB3220" w:rsidP="00783327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rPr>
                <w:b/>
              </w:rPr>
              <w:t>Analista de Serviços Junior</w:t>
            </w:r>
            <w:r w:rsidR="00783327">
              <w:t xml:space="preserve">, </w:t>
            </w:r>
            <w:r>
              <w:t>HSBC – Hong Kong and Shangai Banking Corporation -Contabilidade- (10/2014 - 09/2016</w:t>
            </w:r>
            <w:r w:rsidR="00783327">
              <w:t>)</w:t>
            </w:r>
          </w:p>
          <w:p w14:paraId="2C9DA16F" w14:textId="77777777" w:rsidR="00653B8A" w:rsidRDefault="00DB3220" w:rsidP="00653B8A">
            <w:pPr>
              <w:spacing w:after="0" w:line="240" w:lineRule="auto"/>
              <w:ind w:left="670"/>
            </w:pPr>
            <w:r>
              <w:t>Programador/Suporte (Analista Junior</w:t>
            </w:r>
            <w:r w:rsidR="00783327">
              <w:t>)</w:t>
            </w:r>
          </w:p>
          <w:p w14:paraId="532A4988" w14:textId="4A8EE4A9" w:rsidR="00DB3220" w:rsidRPr="00DB3220" w:rsidRDefault="00DB3220" w:rsidP="00653B8A">
            <w:pPr>
              <w:spacing w:after="0" w:line="240" w:lineRule="auto"/>
              <w:ind w:left="670"/>
            </w:pPr>
            <w:r w:rsidRPr="00DB3220">
              <w:t xml:space="preserve">Suporte e melhorias em ferramentas de apoio a contabilidade, em VB.NET. Geração de relatórios, manutenção e </w:t>
            </w:r>
            <w:r w:rsidR="00653B8A">
              <w:t>criação de banco de dados em SQL Server. G</w:t>
            </w:r>
            <w:r w:rsidR="00653B8A" w:rsidRPr="00DB3220">
              <w:t>eração</w:t>
            </w:r>
            <w:r w:rsidRPr="00DB3220">
              <w:t xml:space="preserve"> de relatórios em </w:t>
            </w:r>
            <w:r w:rsidR="00653B8A">
              <w:t>SAS</w:t>
            </w:r>
            <w:r w:rsidRPr="00DB3220">
              <w:t xml:space="preserve">. </w:t>
            </w:r>
          </w:p>
          <w:p w14:paraId="48E87698" w14:textId="53ED56DD" w:rsidR="00783327" w:rsidRDefault="00DB3220" w:rsidP="00B15C7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rPr>
                <w:b/>
              </w:rPr>
              <w:t>Estagiaria</w:t>
            </w:r>
            <w:r w:rsidR="00783327">
              <w:t xml:space="preserve">, </w:t>
            </w:r>
            <w:r>
              <w:t>HSBC</w:t>
            </w:r>
            <w:r w:rsidR="00783327">
              <w:t xml:space="preserve"> </w:t>
            </w:r>
            <w:r>
              <w:t>–</w:t>
            </w:r>
            <w:r w:rsidR="00783327">
              <w:t xml:space="preserve"> </w:t>
            </w:r>
            <w:r>
              <w:t>Hong Kong and Shangai Banking Corporation – Customer Experience</w:t>
            </w:r>
            <w:r w:rsidR="00B15C70">
              <w:t>-</w:t>
            </w:r>
            <w:r w:rsidR="00783327">
              <w:t xml:space="preserve"> </w:t>
            </w:r>
            <w:r>
              <w:lastRenderedPageBreak/>
              <w:t>(08/2013 - 10/2014</w:t>
            </w:r>
            <w:r w:rsidR="00B15C70">
              <w:t>)</w:t>
            </w:r>
          </w:p>
          <w:p w14:paraId="376CABD5" w14:textId="55519795" w:rsidR="00DB3220" w:rsidRDefault="00B15C70" w:rsidP="00DB3220">
            <w:pPr>
              <w:spacing w:after="0" w:line="240" w:lineRule="auto"/>
              <w:ind w:firstLine="310"/>
            </w:pPr>
            <w:r>
              <w:tab/>
            </w:r>
            <w:r w:rsidR="00783327">
              <w:t>Program</w:t>
            </w:r>
            <w:r w:rsidR="00DB3220">
              <w:t>ador / Suporte  (Estagiária</w:t>
            </w:r>
            <w:r w:rsidR="00783327">
              <w:t>)</w:t>
            </w:r>
          </w:p>
          <w:p w14:paraId="28A312F5" w14:textId="37098AF6" w:rsidR="00783327" w:rsidRDefault="00DB3220" w:rsidP="00DB3220">
            <w:pPr>
              <w:spacing w:after="0" w:line="240" w:lineRule="auto"/>
              <w:ind w:firstLine="310"/>
            </w:pPr>
            <w:r>
              <w:t xml:space="preserve">       </w:t>
            </w:r>
            <w:r w:rsidRPr="00DB3220">
              <w:t xml:space="preserve">Suporte e desenvolvimento de macros em </w:t>
            </w:r>
            <w:r>
              <w:t>VBA utilizando banco de dados A</w:t>
            </w:r>
            <w:r w:rsidRPr="00DB3220">
              <w:t>ccess,</w:t>
            </w:r>
            <w:r>
              <w:t xml:space="preserve"> geração de        </w:t>
            </w:r>
            <w:r w:rsidR="00653B8A">
              <w:t xml:space="preserve">                            </w:t>
            </w:r>
            <w:r>
              <w:t>relatórios via SAS</w:t>
            </w:r>
          </w:p>
          <w:p w14:paraId="131B1BAC" w14:textId="31000C12" w:rsidR="00783327" w:rsidRDefault="00505CC2" w:rsidP="00AA759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rPr>
                <w:b/>
              </w:rPr>
              <w:t>Assistente de suporte ao aplicativo,</w:t>
            </w:r>
            <w:r w:rsidR="00783327">
              <w:t xml:space="preserve"> </w:t>
            </w:r>
            <w:r>
              <w:t>M2Sys Tecnologia e Serviços – (03/2012 - 07/2013</w:t>
            </w:r>
            <w:r w:rsidR="00AA7596">
              <w:t>)</w:t>
            </w:r>
          </w:p>
          <w:p w14:paraId="551CA544" w14:textId="7C4EA8B1" w:rsidR="00783327" w:rsidRDefault="00AA7596" w:rsidP="00783327">
            <w:pPr>
              <w:spacing w:after="0" w:line="240" w:lineRule="auto"/>
              <w:ind w:firstLine="310"/>
            </w:pPr>
            <w:r>
              <w:tab/>
            </w:r>
            <w:r w:rsidR="00505CC2">
              <w:t>Informática, TI- Suporte Técnico (Assistente</w:t>
            </w:r>
            <w:r w:rsidR="00783327">
              <w:t>)</w:t>
            </w:r>
          </w:p>
          <w:p w14:paraId="46FCF40D" w14:textId="0D2F9640" w:rsidR="00D707B1" w:rsidRPr="00D707B1" w:rsidRDefault="00AA7596" w:rsidP="00DB3220">
            <w:pPr>
              <w:pStyle w:val="ListParagraph"/>
              <w:spacing w:after="0" w:line="240" w:lineRule="auto"/>
              <w:ind w:left="670"/>
            </w:pPr>
            <w:r>
              <w:tab/>
            </w:r>
            <w:r w:rsidR="00505CC2" w:rsidRPr="00505CC2">
              <w:t>Suporte ao cliente referente ao uso do aplicativo, geração de relatórios, alteração e busca de informações via banco de dados Oracle, instalação e monitoração do SQL Server 2008 no servidor, alterações no código do aplicativo usad</w:t>
            </w:r>
            <w:r w:rsidR="00DB3220">
              <w:t>o por usuários do suporte em VB.</w:t>
            </w:r>
          </w:p>
          <w:p w14:paraId="6B64691C" w14:textId="77777777" w:rsidR="009F32FA" w:rsidRPr="002562A0" w:rsidRDefault="009F32FA" w:rsidP="002562A0">
            <w:pPr>
              <w:spacing w:after="0" w:line="240" w:lineRule="auto"/>
              <w:ind w:firstLine="452"/>
            </w:pPr>
          </w:p>
          <w:p w14:paraId="48192FEF" w14:textId="77AD9618" w:rsidR="00793D92" w:rsidRPr="00AA7596" w:rsidRDefault="00793D92" w:rsidP="0031768E">
            <w:pPr>
              <w:spacing w:after="0" w:line="240" w:lineRule="auto"/>
              <w:ind w:firstLine="452"/>
            </w:pPr>
          </w:p>
        </w:tc>
      </w:tr>
      <w:tr w:rsidR="009F32FA" w:rsidRPr="002562A0" w14:paraId="70719028" w14:textId="77777777" w:rsidTr="00BE4672">
        <w:trPr>
          <w:trHeight w:val="318"/>
          <w:jc w:val="center"/>
        </w:trPr>
        <w:tc>
          <w:tcPr>
            <w:tcW w:w="371" w:type="dxa"/>
            <w:shd w:val="clear" w:color="auto" w:fill="AAB0C7"/>
          </w:tcPr>
          <w:p w14:paraId="7B51FFDD" w14:textId="77777777" w:rsidR="009F32FA" w:rsidRPr="002562A0" w:rsidRDefault="009F32FA" w:rsidP="002562A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3D1BDF8" w14:textId="77777777" w:rsidR="009F32FA" w:rsidRPr="002562A0" w:rsidRDefault="009F32FA">
            <w:pPr>
              <w:pStyle w:val="Seo"/>
            </w:pPr>
          </w:p>
        </w:tc>
      </w:tr>
    </w:tbl>
    <w:p w14:paraId="4FB45028" w14:textId="77777777" w:rsidR="00F1228E" w:rsidRDefault="00F1228E"/>
    <w:sectPr w:rsidR="00F1228E" w:rsidSect="00F1228E">
      <w:headerReference w:type="even" r:id="rId9"/>
      <w:headerReference w:type="default" r:id="rId10"/>
      <w:footerReference w:type="default" r:id="rId11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B8F03" w14:textId="77777777" w:rsidR="008A4F38" w:rsidRDefault="008A4F38">
      <w:pPr>
        <w:spacing w:after="0" w:line="240" w:lineRule="auto"/>
      </w:pPr>
      <w:r>
        <w:separator/>
      </w:r>
    </w:p>
  </w:endnote>
  <w:endnote w:type="continuationSeparator" w:id="0">
    <w:p w14:paraId="0A59FCAE" w14:textId="77777777" w:rsidR="008A4F38" w:rsidRDefault="008A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54BC0" w14:textId="77777777" w:rsidR="008A4F38" w:rsidRDefault="008A4F38">
    <w:pPr>
      <w:pStyle w:val="RodapDireito"/>
    </w:pPr>
    <w:r>
      <w:rPr>
        <w:color w:val="9FB8CD"/>
      </w:rPr>
      <w:sym w:font="Wingdings 3" w:char="F07D"/>
    </w:r>
    <w:r>
      <w:t xml:space="preserve"> 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[Digite seu endereço de email]</w:t>
    </w:r>
  </w:p>
  <w:p w14:paraId="59E7D36C" w14:textId="77777777" w:rsidR="008A4F38" w:rsidRDefault="008A4F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3F1A9" w14:textId="77777777" w:rsidR="008A4F38" w:rsidRDefault="008A4F38">
      <w:pPr>
        <w:spacing w:after="0" w:line="240" w:lineRule="auto"/>
      </w:pPr>
      <w:r>
        <w:separator/>
      </w:r>
    </w:p>
  </w:footnote>
  <w:footnote w:type="continuationSeparator" w:id="0">
    <w:p w14:paraId="12606CE9" w14:textId="77777777" w:rsidR="008A4F38" w:rsidRDefault="008A4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65F1A" w14:textId="791727AE" w:rsidR="008A4F38" w:rsidRDefault="008A4F38">
    <w:pPr>
      <w:pStyle w:val="CabealhoEsquerdo"/>
      <w:jc w:val="right"/>
    </w:pPr>
    <w:r>
      <w:rPr>
        <w:color w:val="9FB8CD"/>
      </w:rPr>
      <w:sym w:font="Wingdings 3" w:char="F07D"/>
    </w:r>
    <w:r>
      <w:t xml:space="preserve"> Currículo: Nayara </w:t>
    </w:r>
    <w:proofErr w:type="spellStart"/>
    <w:r>
      <w:t>Perch</w:t>
    </w:r>
    <w:proofErr w:type="spellEnd"/>
    <w:r>
      <w:t xml:space="preserve"> dos Santos</w:t>
    </w:r>
  </w:p>
  <w:p w14:paraId="087B3E04" w14:textId="77777777" w:rsidR="008A4F38" w:rsidRDefault="008A4F3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4E96C" w14:textId="77777777" w:rsidR="008A4F38" w:rsidRDefault="008A4F38">
    <w:pPr>
      <w:pStyle w:val="CabealhoDireito"/>
      <w:jc w:val="left"/>
    </w:pPr>
    <w:r>
      <w:rPr>
        <w:color w:val="9FB8CD"/>
      </w:rPr>
      <w:sym w:font="Wingdings 3" w:char="F07D"/>
    </w:r>
    <w:r>
      <w:t xml:space="preserve"> Currículo: Hamilton Carlos da Silva Santos</w:t>
    </w:r>
  </w:p>
  <w:p w14:paraId="1E8BB378" w14:textId="77777777" w:rsidR="008A4F38" w:rsidRDefault="008A4F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06E9418D"/>
    <w:multiLevelType w:val="hybridMultilevel"/>
    <w:tmpl w:val="FAE0E4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C44484"/>
    <w:multiLevelType w:val="hybridMultilevel"/>
    <w:tmpl w:val="14A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9435D"/>
    <w:multiLevelType w:val="hybridMultilevel"/>
    <w:tmpl w:val="B59A7EDE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FA"/>
    <w:rsid w:val="0004672E"/>
    <w:rsid w:val="0005355F"/>
    <w:rsid w:val="002562A0"/>
    <w:rsid w:val="00305973"/>
    <w:rsid w:val="0031768E"/>
    <w:rsid w:val="00366310"/>
    <w:rsid w:val="00386701"/>
    <w:rsid w:val="00414C7D"/>
    <w:rsid w:val="00416826"/>
    <w:rsid w:val="00505CC2"/>
    <w:rsid w:val="005238A0"/>
    <w:rsid w:val="00653B8A"/>
    <w:rsid w:val="006D7EDA"/>
    <w:rsid w:val="00727637"/>
    <w:rsid w:val="00783327"/>
    <w:rsid w:val="00793D92"/>
    <w:rsid w:val="008A4F38"/>
    <w:rsid w:val="008B154A"/>
    <w:rsid w:val="009371A0"/>
    <w:rsid w:val="009852C4"/>
    <w:rsid w:val="009931B5"/>
    <w:rsid w:val="009A756F"/>
    <w:rsid w:val="009C47BF"/>
    <w:rsid w:val="009D4D21"/>
    <w:rsid w:val="009F32FA"/>
    <w:rsid w:val="00AA7596"/>
    <w:rsid w:val="00AD7FD0"/>
    <w:rsid w:val="00B15C70"/>
    <w:rsid w:val="00BE4672"/>
    <w:rsid w:val="00C94F14"/>
    <w:rsid w:val="00CB7712"/>
    <w:rsid w:val="00D707B1"/>
    <w:rsid w:val="00D75C9A"/>
    <w:rsid w:val="00D77204"/>
    <w:rsid w:val="00D8614B"/>
    <w:rsid w:val="00D972B1"/>
    <w:rsid w:val="00DB3220"/>
    <w:rsid w:val="00DB75DF"/>
    <w:rsid w:val="00DC0607"/>
    <w:rsid w:val="00E746EA"/>
    <w:rsid w:val="00EA3305"/>
    <w:rsid w:val="00F1228E"/>
    <w:rsid w:val="00F37AB5"/>
    <w:rsid w:val="00F42960"/>
    <w:rsid w:val="00F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0BB4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Gill Sans MT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8E"/>
    <w:pPr>
      <w:spacing w:after="200" w:line="276" w:lineRule="auto"/>
    </w:pPr>
    <w:rPr>
      <w:rFonts w:eastAsia="Times New Roman" w:cs="Times New Roman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1228E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8E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8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8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8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8E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8E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8E"/>
    <w:pPr>
      <w:spacing w:before="200" w:after="80"/>
      <w:outlineLvl w:val="7"/>
    </w:pPr>
    <w:rPr>
      <w:rFonts w:ascii="Bookman Old Style" w:hAnsi="Bookman Old Style"/>
      <w:color w:val="9FB8CD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8E"/>
    <w:pPr>
      <w:spacing w:before="200" w:after="80"/>
      <w:outlineLvl w:val="8"/>
    </w:pPr>
    <w:rPr>
      <w:rFonts w:ascii="Bookman Old Style" w:hAnsi="Bookman Old Style"/>
      <w:i/>
      <w:iCs/>
      <w:color w:val="9FB8CD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1228E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F122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28E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28E"/>
    <w:rPr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28E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8E"/>
    <w:rPr>
      <w:rFonts w:eastAsia="Times New Roman" w:hAnsi="Tahoma" w:cs="Times New Roman"/>
      <w:color w:val="000000"/>
      <w:sz w:val="16"/>
      <w:szCs w:val="16"/>
      <w:lang w:val="pt-BR"/>
    </w:rPr>
  </w:style>
  <w:style w:type="paragraph" w:styleId="ListBullet">
    <w:name w:val="List Bullet"/>
    <w:basedOn w:val="Normal"/>
    <w:uiPriority w:val="36"/>
    <w:unhideWhenUsed/>
    <w:qFormat/>
    <w:rsid w:val="00F1228E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F1228E"/>
    <w:pPr>
      <w:spacing w:after="120" w:line="240" w:lineRule="auto"/>
      <w:contextualSpacing/>
    </w:pPr>
    <w:rPr>
      <w:rFonts w:ascii="Bookman Old Style" w:hAnsi="Bookman Old Style"/>
      <w:b/>
      <w:bCs/>
      <w:color w:val="9FB8CD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F1228E"/>
    <w:pPr>
      <w:spacing w:before="40" w:after="80" w:line="240" w:lineRule="auto"/>
    </w:pPr>
    <w:rPr>
      <w:rFonts w:ascii="Bookman Old Style" w:hAnsi="Bookman Old Style"/>
      <w:b/>
      <w:bCs/>
      <w:color w:val="727CA3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1228E"/>
    <w:rPr>
      <w:i/>
      <w:iCs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F1228E"/>
    <w:rPr>
      <w:i/>
      <w:iCs/>
      <w:color w:val="7F7F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8E"/>
    <w:rPr>
      <w:rFonts w:ascii="Bookman Old Style" w:eastAsia="Times New Roman" w:hAnsi="Bookman Old Style" w:cs="Times New Roman"/>
      <w:color w:val="628BAD"/>
      <w:spacing w:val="5"/>
      <w:sz w:val="20"/>
    </w:rPr>
  </w:style>
  <w:style w:type="paragraph" w:customStyle="1" w:styleId="NomePessoal">
    <w:name w:val="Nome Pessoal"/>
    <w:basedOn w:val="NoSpacing"/>
    <w:link w:val="CardeNomePessoal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F1228E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228E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F1228E"/>
    <w:rPr>
      <w:rFonts w:ascii="Bookman Old Style" w:eastAsia="Times New Roman" w:hAnsi="Bookman Old Style" w:cs="Times New Roman"/>
      <w:bCs w:val="0"/>
      <w:i/>
      <w:iCs/>
      <w:color w:val="8E736A"/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rsid w:val="00F1228E"/>
    <w:pPr>
      <w:spacing w:after="0" w:line="240" w:lineRule="auto"/>
    </w:pPr>
    <w:rPr>
      <w:rFonts w:ascii="Bookman Old Style" w:hAnsi="Bookman Old Style"/>
      <w:color w:val="9FB8CD"/>
      <w:sz w:val="16"/>
      <w:szCs w:val="16"/>
    </w:rPr>
  </w:style>
  <w:style w:type="character" w:styleId="Emphasis">
    <w:name w:val="Emphasis"/>
    <w:uiPriority w:val="20"/>
    <w:qFormat/>
    <w:rsid w:val="00F1228E"/>
    <w:rPr>
      <w:rFonts w:eastAsia="Times New Roman" w:cs="Times New Roman"/>
      <w:b/>
      <w:bCs/>
      <w:i/>
      <w:iCs/>
      <w:spacing w:val="0"/>
      <w:szCs w:val="20"/>
      <w:lang w:val="pt-BR"/>
    </w:rPr>
  </w:style>
  <w:style w:type="character" w:customStyle="1" w:styleId="NoSpacingChar">
    <w:name w:val="No Spacing Char"/>
    <w:basedOn w:val="DefaultParagraphFont"/>
    <w:link w:val="NoSpacing"/>
    <w:uiPriority w:val="99"/>
    <w:rsid w:val="00F1228E"/>
    <w:rPr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1228E"/>
    <w:rPr>
      <w:rFonts w:ascii="Bookman Old Style" w:eastAsia="Times New Roman" w:hAnsi="Bookman Old Style" w:cs="Times New Roman"/>
      <w:color w:val="FFFFFF"/>
      <w:spacing w:val="5"/>
      <w:sz w:val="20"/>
      <w:shd w:val="clear" w:color="auto" w:fill="9FB8C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8E"/>
    <w:rPr>
      <w:rFonts w:ascii="Bookman Old Style" w:eastAsia="Times New Roman" w:hAnsi="Bookman Old Style" w:cs="Times New Roman"/>
      <w:color w:val="595959"/>
      <w:spacing w:val="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8E"/>
    <w:rPr>
      <w:rFonts w:ascii="Bookman Old Style" w:eastAsia="Times New Roman" w:hAnsi="Bookman Old Style" w:cs="Times New Roman"/>
      <w:color w:val="595959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8E"/>
    <w:rPr>
      <w:rFonts w:ascii="Bookman Old Style" w:eastAsia="Times New Roman" w:hAnsi="Bookman Old Style" w:cs="Times New Roman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8E"/>
    <w:rPr>
      <w:rFonts w:ascii="Bookman Old Style" w:eastAsia="Times New Roman" w:hAnsi="Bookman Old Style" w:cs="Times New Roman"/>
      <w:b/>
      <w:bCs/>
      <w:color w:val="7F7F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8E"/>
    <w:rPr>
      <w:rFonts w:ascii="Bookman Old Style" w:eastAsia="Times New Roman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8E"/>
    <w:rPr>
      <w:rFonts w:ascii="Bookman Old Style" w:eastAsia="Times New Roman" w:hAnsi="Bookman Old Style" w:cs="Times New Roman"/>
      <w:i/>
      <w:iCs/>
      <w:color w:val="9FB8CD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1228E"/>
    <w:rPr>
      <w:b/>
      <w:bCs/>
      <w:i/>
      <w:iCs/>
      <w:color w:val="BAC737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F1228E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8E"/>
    <w:rPr>
      <w:rFonts w:ascii="Bookman Old Style" w:eastAsia="Times New Roman" w:hAnsi="Bookman Old Style" w:cs="Times New Roman"/>
      <w:i/>
      <w:iCs/>
      <w:color w:val="FFFFFF"/>
      <w:sz w:val="20"/>
      <w:shd w:val="clear" w:color="auto" w:fill="9FB8CD"/>
    </w:rPr>
  </w:style>
  <w:style w:type="character" w:styleId="IntenseReference">
    <w:name w:val="Intense Reference"/>
    <w:basedOn w:val="DefaultParagraphFont"/>
    <w:uiPriority w:val="32"/>
    <w:qFormat/>
    <w:rsid w:val="00F1228E"/>
    <w:rPr>
      <w:b/>
      <w:bCs/>
      <w:color w:val="525A7D"/>
      <w:sz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F1228E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F1228E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F1228E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F1228E"/>
    <w:rPr>
      <w:rFonts w:ascii="Gill Sans MT" w:eastAsia="Times New Roman" w:hAnsi="Gill Sans MT" w:cs="Times New Roman"/>
      <w:b/>
      <w:bCs/>
      <w:iCs w:val="0"/>
      <w:color w:val="9FB8CD"/>
      <w:szCs w:val="20"/>
      <w:lang w:val="pt-BR"/>
    </w:rPr>
  </w:style>
  <w:style w:type="character" w:styleId="SubtleEmphasis">
    <w:name w:val="Subtle Emphasis"/>
    <w:basedOn w:val="DefaultParagraphFont"/>
    <w:uiPriority w:val="19"/>
    <w:qFormat/>
    <w:rsid w:val="00F1228E"/>
    <w:rPr>
      <w:i/>
      <w:iCs/>
      <w:color w:val="737373"/>
      <w:kern w:val="16"/>
      <w:sz w:val="20"/>
    </w:rPr>
  </w:style>
  <w:style w:type="character" w:styleId="SubtleReference">
    <w:name w:val="Subtle Reference"/>
    <w:basedOn w:val="DefaultParagraphFont"/>
    <w:uiPriority w:val="31"/>
    <w:qFormat/>
    <w:rsid w:val="00F1228E"/>
    <w:rPr>
      <w:color w:val="737373"/>
      <w:sz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NoSpacing"/>
    <w:link w:val="CardeEndereodoRemetente"/>
    <w:uiPriority w:val="2"/>
    <w:unhideWhenUsed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F1228E"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228E"/>
    <w:rPr>
      <w:rFonts w:ascii="Bookman Old Style" w:eastAsia="Times New Roman" w:hAnsi="Bookman Old Style" w:cs="Times New Roman"/>
      <w:color w:val="9FB8CD"/>
      <w:sz w:val="24"/>
      <w:szCs w:val="24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F1228E"/>
    <w:pPr>
      <w:spacing w:line="240" w:lineRule="auto"/>
    </w:pPr>
    <w:rPr>
      <w:rFonts w:ascii="Bookman Old Style" w:hAnsi="Bookman Old Style"/>
      <w:color w:val="9FB8CD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1228E"/>
    <w:rPr>
      <w:rFonts w:ascii="Bookman Old Style" w:eastAsia="Times New Roman" w:hAnsi="Bookman Old Style" w:cs="Times New Roman"/>
      <w:color w:val="9FB8CD"/>
      <w:sz w:val="52"/>
      <w:szCs w:val="52"/>
    </w:rPr>
  </w:style>
  <w:style w:type="character" w:customStyle="1" w:styleId="CardeNomePessoal">
    <w:name w:val="Car de Nome Pessoal"/>
    <w:basedOn w:val="NoSpacingChar"/>
    <w:link w:val="NomePessoal"/>
    <w:uiPriority w:val="1"/>
    <w:rsid w:val="00F1228E"/>
    <w:rPr>
      <w:rFonts w:ascii="Bookman Old Style" w:eastAsia="Times New Roman" w:hAnsi="Bookman Old Style" w:cs="Times New Roman"/>
      <w:noProof/>
      <w:color w:val="525A7D"/>
      <w:sz w:val="40"/>
      <w:szCs w:val="40"/>
    </w:rPr>
  </w:style>
  <w:style w:type="character" w:customStyle="1" w:styleId="CardeSeo">
    <w:name w:val="Car de Seção"/>
    <w:basedOn w:val="DefaultParagraphFont"/>
    <w:link w:val="Seo"/>
    <w:uiPriority w:val="1"/>
    <w:rsid w:val="00F1228E"/>
    <w:rPr>
      <w:rFonts w:ascii="Bookman Old Style" w:eastAsia="Times New Roman" w:hAnsi="Bookman Old Style" w:cs="Times New Roman"/>
      <w:b/>
      <w:bCs/>
      <w:color w:val="9FB8CD"/>
      <w:sz w:val="24"/>
      <w:szCs w:val="24"/>
    </w:rPr>
  </w:style>
  <w:style w:type="character" w:customStyle="1" w:styleId="CardeSubseo">
    <w:name w:val="Car de Subseção"/>
    <w:basedOn w:val="DefaultParagraphFont"/>
    <w:link w:val="Subseo"/>
    <w:uiPriority w:val="3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</w:rPr>
  </w:style>
  <w:style w:type="character" w:customStyle="1" w:styleId="CardeEndereodoRemetente">
    <w:name w:val="Car de Endereço do Remetente"/>
    <w:basedOn w:val="NoSpacingChar"/>
    <w:link w:val="EndereodoRemetente"/>
    <w:uiPriority w:val="2"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F1228E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F1228E"/>
    <w:rPr>
      <w:b w:val="0"/>
      <w:color w:val="727CA3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F1228E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  <w:lang w:val="pt-BR"/>
    </w:rPr>
  </w:style>
  <w:style w:type="paragraph" w:customStyle="1" w:styleId="PginadoePrimeiroRodap">
    <w:name w:val="Página doe Primeiro Rodapé"/>
    <w:basedOn w:val="Footer"/>
    <w:uiPriority w:val="34"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PrimeiraPginadoCabealho">
    <w:name w:val="Primeira Página do Cabeçalho"/>
    <w:basedOn w:val="Header"/>
    <w:qFormat/>
    <w:rsid w:val="00F1228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TextodoEndereo">
    <w:name w:val="Texto do Endereço"/>
    <w:basedOn w:val="NoSpacing"/>
    <w:uiPriority w:val="2"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customStyle="1" w:styleId="CabealhoEsquerdo">
    <w:name w:val="Cabeçalho Esquerd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F1228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CabealhoDireito">
    <w:name w:val="Cabeçalho Direit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RodapDireito">
    <w:name w:val="Rodapé Direito"/>
    <w:basedOn w:val="Footer"/>
    <w:uiPriority w:val="35"/>
    <w:unhideWhenUsed/>
    <w:qFormat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Destinatrio1">
    <w:name w:val="Destinatário1"/>
    <w:basedOn w:val="NoSpacing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36"/>
      <w:szCs w:val="36"/>
    </w:rPr>
  </w:style>
  <w:style w:type="paragraph" w:styleId="ListParagraph">
    <w:name w:val="List Paragraph"/>
    <w:basedOn w:val="Normal"/>
    <w:uiPriority w:val="34"/>
    <w:qFormat/>
    <w:rsid w:val="00783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Gill Sans MT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8E"/>
    <w:pPr>
      <w:spacing w:after="200" w:line="276" w:lineRule="auto"/>
    </w:pPr>
    <w:rPr>
      <w:rFonts w:eastAsia="Times New Roman" w:cs="Times New Roman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1228E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8E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8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8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8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8E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8E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8E"/>
    <w:pPr>
      <w:spacing w:before="200" w:after="80"/>
      <w:outlineLvl w:val="7"/>
    </w:pPr>
    <w:rPr>
      <w:rFonts w:ascii="Bookman Old Style" w:hAnsi="Bookman Old Style"/>
      <w:color w:val="9FB8CD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8E"/>
    <w:pPr>
      <w:spacing w:before="200" w:after="80"/>
      <w:outlineLvl w:val="8"/>
    </w:pPr>
    <w:rPr>
      <w:rFonts w:ascii="Bookman Old Style" w:hAnsi="Bookman Old Style"/>
      <w:i/>
      <w:iCs/>
      <w:color w:val="9FB8CD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1228E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F122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28E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28E"/>
    <w:rPr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28E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8E"/>
    <w:rPr>
      <w:rFonts w:eastAsia="Times New Roman" w:hAnsi="Tahoma" w:cs="Times New Roman"/>
      <w:color w:val="000000"/>
      <w:sz w:val="16"/>
      <w:szCs w:val="16"/>
      <w:lang w:val="pt-BR"/>
    </w:rPr>
  </w:style>
  <w:style w:type="paragraph" w:styleId="ListBullet">
    <w:name w:val="List Bullet"/>
    <w:basedOn w:val="Normal"/>
    <w:uiPriority w:val="36"/>
    <w:unhideWhenUsed/>
    <w:qFormat/>
    <w:rsid w:val="00F1228E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F1228E"/>
    <w:pPr>
      <w:spacing w:after="120" w:line="240" w:lineRule="auto"/>
      <w:contextualSpacing/>
    </w:pPr>
    <w:rPr>
      <w:rFonts w:ascii="Bookman Old Style" w:hAnsi="Bookman Old Style"/>
      <w:b/>
      <w:bCs/>
      <w:color w:val="9FB8CD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F1228E"/>
    <w:pPr>
      <w:spacing w:before="40" w:after="80" w:line="240" w:lineRule="auto"/>
    </w:pPr>
    <w:rPr>
      <w:rFonts w:ascii="Bookman Old Style" w:hAnsi="Bookman Old Style"/>
      <w:b/>
      <w:bCs/>
      <w:color w:val="727CA3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1228E"/>
    <w:rPr>
      <w:i/>
      <w:iCs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F1228E"/>
    <w:rPr>
      <w:i/>
      <w:iCs/>
      <w:color w:val="7F7F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8E"/>
    <w:rPr>
      <w:rFonts w:ascii="Bookman Old Style" w:eastAsia="Times New Roman" w:hAnsi="Bookman Old Style" w:cs="Times New Roman"/>
      <w:color w:val="628BAD"/>
      <w:spacing w:val="5"/>
      <w:sz w:val="20"/>
    </w:rPr>
  </w:style>
  <w:style w:type="paragraph" w:customStyle="1" w:styleId="NomePessoal">
    <w:name w:val="Nome Pessoal"/>
    <w:basedOn w:val="NoSpacing"/>
    <w:link w:val="CardeNomePessoal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F1228E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228E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F1228E"/>
    <w:rPr>
      <w:rFonts w:ascii="Bookman Old Style" w:eastAsia="Times New Roman" w:hAnsi="Bookman Old Style" w:cs="Times New Roman"/>
      <w:bCs w:val="0"/>
      <w:i/>
      <w:iCs/>
      <w:color w:val="8E736A"/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rsid w:val="00F1228E"/>
    <w:pPr>
      <w:spacing w:after="0" w:line="240" w:lineRule="auto"/>
    </w:pPr>
    <w:rPr>
      <w:rFonts w:ascii="Bookman Old Style" w:hAnsi="Bookman Old Style"/>
      <w:color w:val="9FB8CD"/>
      <w:sz w:val="16"/>
      <w:szCs w:val="16"/>
    </w:rPr>
  </w:style>
  <w:style w:type="character" w:styleId="Emphasis">
    <w:name w:val="Emphasis"/>
    <w:uiPriority w:val="20"/>
    <w:qFormat/>
    <w:rsid w:val="00F1228E"/>
    <w:rPr>
      <w:rFonts w:eastAsia="Times New Roman" w:cs="Times New Roman"/>
      <w:b/>
      <w:bCs/>
      <w:i/>
      <w:iCs/>
      <w:spacing w:val="0"/>
      <w:szCs w:val="20"/>
      <w:lang w:val="pt-BR"/>
    </w:rPr>
  </w:style>
  <w:style w:type="character" w:customStyle="1" w:styleId="NoSpacingChar">
    <w:name w:val="No Spacing Char"/>
    <w:basedOn w:val="DefaultParagraphFont"/>
    <w:link w:val="NoSpacing"/>
    <w:uiPriority w:val="99"/>
    <w:rsid w:val="00F1228E"/>
    <w:rPr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1228E"/>
    <w:rPr>
      <w:rFonts w:ascii="Bookman Old Style" w:eastAsia="Times New Roman" w:hAnsi="Bookman Old Style" w:cs="Times New Roman"/>
      <w:color w:val="FFFFFF"/>
      <w:spacing w:val="5"/>
      <w:sz w:val="20"/>
      <w:shd w:val="clear" w:color="auto" w:fill="9FB8C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8E"/>
    <w:rPr>
      <w:rFonts w:ascii="Bookman Old Style" w:eastAsia="Times New Roman" w:hAnsi="Bookman Old Style" w:cs="Times New Roman"/>
      <w:color w:val="595959"/>
      <w:spacing w:val="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8E"/>
    <w:rPr>
      <w:rFonts w:ascii="Bookman Old Style" w:eastAsia="Times New Roman" w:hAnsi="Bookman Old Style" w:cs="Times New Roman"/>
      <w:color w:val="595959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8E"/>
    <w:rPr>
      <w:rFonts w:ascii="Bookman Old Style" w:eastAsia="Times New Roman" w:hAnsi="Bookman Old Style" w:cs="Times New Roman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8E"/>
    <w:rPr>
      <w:rFonts w:ascii="Bookman Old Style" w:eastAsia="Times New Roman" w:hAnsi="Bookman Old Style" w:cs="Times New Roman"/>
      <w:b/>
      <w:bCs/>
      <w:color w:val="7F7F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8E"/>
    <w:rPr>
      <w:rFonts w:ascii="Bookman Old Style" w:eastAsia="Times New Roman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8E"/>
    <w:rPr>
      <w:rFonts w:ascii="Bookman Old Style" w:eastAsia="Times New Roman" w:hAnsi="Bookman Old Style" w:cs="Times New Roman"/>
      <w:i/>
      <w:iCs/>
      <w:color w:val="9FB8CD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1228E"/>
    <w:rPr>
      <w:b/>
      <w:bCs/>
      <w:i/>
      <w:iCs/>
      <w:color w:val="BAC737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F1228E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8E"/>
    <w:rPr>
      <w:rFonts w:ascii="Bookman Old Style" w:eastAsia="Times New Roman" w:hAnsi="Bookman Old Style" w:cs="Times New Roman"/>
      <w:i/>
      <w:iCs/>
      <w:color w:val="FFFFFF"/>
      <w:sz w:val="20"/>
      <w:shd w:val="clear" w:color="auto" w:fill="9FB8CD"/>
    </w:rPr>
  </w:style>
  <w:style w:type="character" w:styleId="IntenseReference">
    <w:name w:val="Intense Reference"/>
    <w:basedOn w:val="DefaultParagraphFont"/>
    <w:uiPriority w:val="32"/>
    <w:qFormat/>
    <w:rsid w:val="00F1228E"/>
    <w:rPr>
      <w:b/>
      <w:bCs/>
      <w:color w:val="525A7D"/>
      <w:sz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F1228E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F1228E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F1228E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F1228E"/>
    <w:rPr>
      <w:rFonts w:ascii="Gill Sans MT" w:eastAsia="Times New Roman" w:hAnsi="Gill Sans MT" w:cs="Times New Roman"/>
      <w:b/>
      <w:bCs/>
      <w:iCs w:val="0"/>
      <w:color w:val="9FB8CD"/>
      <w:szCs w:val="20"/>
      <w:lang w:val="pt-BR"/>
    </w:rPr>
  </w:style>
  <w:style w:type="character" w:styleId="SubtleEmphasis">
    <w:name w:val="Subtle Emphasis"/>
    <w:basedOn w:val="DefaultParagraphFont"/>
    <w:uiPriority w:val="19"/>
    <w:qFormat/>
    <w:rsid w:val="00F1228E"/>
    <w:rPr>
      <w:i/>
      <w:iCs/>
      <w:color w:val="737373"/>
      <w:kern w:val="16"/>
      <w:sz w:val="20"/>
    </w:rPr>
  </w:style>
  <w:style w:type="character" w:styleId="SubtleReference">
    <w:name w:val="Subtle Reference"/>
    <w:basedOn w:val="DefaultParagraphFont"/>
    <w:uiPriority w:val="31"/>
    <w:qFormat/>
    <w:rsid w:val="00F1228E"/>
    <w:rPr>
      <w:color w:val="737373"/>
      <w:sz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NoSpacing"/>
    <w:link w:val="CardeEndereodoRemetente"/>
    <w:uiPriority w:val="2"/>
    <w:unhideWhenUsed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F1228E"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228E"/>
    <w:rPr>
      <w:rFonts w:ascii="Bookman Old Style" w:eastAsia="Times New Roman" w:hAnsi="Bookman Old Style" w:cs="Times New Roman"/>
      <w:color w:val="9FB8CD"/>
      <w:sz w:val="24"/>
      <w:szCs w:val="24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F1228E"/>
    <w:pPr>
      <w:spacing w:line="240" w:lineRule="auto"/>
    </w:pPr>
    <w:rPr>
      <w:rFonts w:ascii="Bookman Old Style" w:hAnsi="Bookman Old Style"/>
      <w:color w:val="9FB8CD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1228E"/>
    <w:rPr>
      <w:rFonts w:ascii="Bookman Old Style" w:eastAsia="Times New Roman" w:hAnsi="Bookman Old Style" w:cs="Times New Roman"/>
      <w:color w:val="9FB8CD"/>
      <w:sz w:val="52"/>
      <w:szCs w:val="52"/>
    </w:rPr>
  </w:style>
  <w:style w:type="character" w:customStyle="1" w:styleId="CardeNomePessoal">
    <w:name w:val="Car de Nome Pessoal"/>
    <w:basedOn w:val="NoSpacingChar"/>
    <w:link w:val="NomePessoal"/>
    <w:uiPriority w:val="1"/>
    <w:rsid w:val="00F1228E"/>
    <w:rPr>
      <w:rFonts w:ascii="Bookman Old Style" w:eastAsia="Times New Roman" w:hAnsi="Bookman Old Style" w:cs="Times New Roman"/>
      <w:noProof/>
      <w:color w:val="525A7D"/>
      <w:sz w:val="40"/>
      <w:szCs w:val="40"/>
    </w:rPr>
  </w:style>
  <w:style w:type="character" w:customStyle="1" w:styleId="CardeSeo">
    <w:name w:val="Car de Seção"/>
    <w:basedOn w:val="DefaultParagraphFont"/>
    <w:link w:val="Seo"/>
    <w:uiPriority w:val="1"/>
    <w:rsid w:val="00F1228E"/>
    <w:rPr>
      <w:rFonts w:ascii="Bookman Old Style" w:eastAsia="Times New Roman" w:hAnsi="Bookman Old Style" w:cs="Times New Roman"/>
      <w:b/>
      <w:bCs/>
      <w:color w:val="9FB8CD"/>
      <w:sz w:val="24"/>
      <w:szCs w:val="24"/>
    </w:rPr>
  </w:style>
  <w:style w:type="character" w:customStyle="1" w:styleId="CardeSubseo">
    <w:name w:val="Car de Subseção"/>
    <w:basedOn w:val="DefaultParagraphFont"/>
    <w:link w:val="Subseo"/>
    <w:uiPriority w:val="3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</w:rPr>
  </w:style>
  <w:style w:type="character" w:customStyle="1" w:styleId="CardeEndereodoRemetente">
    <w:name w:val="Car de Endereço do Remetente"/>
    <w:basedOn w:val="NoSpacingChar"/>
    <w:link w:val="EndereodoRemetente"/>
    <w:uiPriority w:val="2"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F1228E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F1228E"/>
    <w:rPr>
      <w:b w:val="0"/>
      <w:color w:val="727CA3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F1228E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  <w:lang w:val="pt-BR"/>
    </w:rPr>
  </w:style>
  <w:style w:type="paragraph" w:customStyle="1" w:styleId="PginadoePrimeiroRodap">
    <w:name w:val="Página doe Primeiro Rodapé"/>
    <w:basedOn w:val="Footer"/>
    <w:uiPriority w:val="34"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PrimeiraPginadoCabealho">
    <w:name w:val="Primeira Página do Cabeçalho"/>
    <w:basedOn w:val="Header"/>
    <w:qFormat/>
    <w:rsid w:val="00F1228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TextodoEndereo">
    <w:name w:val="Texto do Endereço"/>
    <w:basedOn w:val="NoSpacing"/>
    <w:uiPriority w:val="2"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customStyle="1" w:styleId="CabealhoEsquerdo">
    <w:name w:val="Cabeçalho Esquerd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F1228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CabealhoDireito">
    <w:name w:val="Cabeçalho Direit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RodapDireito">
    <w:name w:val="Rodapé Direito"/>
    <w:basedOn w:val="Footer"/>
    <w:uiPriority w:val="35"/>
    <w:unhideWhenUsed/>
    <w:qFormat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Destinatrio1">
    <w:name w:val="Destinatário1"/>
    <w:basedOn w:val="NoSpacing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36"/>
      <w:szCs w:val="36"/>
    </w:rPr>
  </w:style>
  <w:style w:type="paragraph" w:styleId="ListParagraph">
    <w:name w:val="List Paragraph"/>
    <w:basedOn w:val="Normal"/>
    <w:uiPriority w:val="34"/>
    <w:qFormat/>
    <w:rsid w:val="0078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OriginResum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 (x86)\Microsoft Office\Templates\1046\OriginResume.Dotx</Template>
  <TotalTime>30</TotalTime>
  <Pages>2</Pages>
  <Words>380</Words>
  <Characters>2172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Carlos da Silva Santos</dc:creator>
  <cp:keywords/>
  <cp:lastModifiedBy>Hamilton Carlos Santos</cp:lastModifiedBy>
  <cp:revision>5</cp:revision>
  <cp:lastPrinted>2010-08-25T15:20:00Z</cp:lastPrinted>
  <dcterms:created xsi:type="dcterms:W3CDTF">2017-07-28T20:54:00Z</dcterms:created>
  <dcterms:modified xsi:type="dcterms:W3CDTF">2018-01-09T00:08:00Z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